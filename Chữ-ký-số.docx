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2210" w:firstLineChars="850"/>
        <w:jc w:val="both"/>
        <w:rPr>
          <w:rFonts w:hint="default" w:ascii="Times New Roman" w:hAnsi="Times New Roman"/>
          <w:b/>
          <w:bCs/>
          <w:sz w:val="20"/>
          <w:szCs w:val="20"/>
          <w:lang w:val="en-US"/>
        </w:rPr>
      </w:pPr>
      <w:r>
        <w:drawing>
          <wp:anchor distT="0" distB="0" distL="114300" distR="114300" simplePos="0" relativeHeight="251659264" behindDoc="1" locked="0" layoutInCell="1" allowOverlap="1">
            <wp:simplePos x="0" y="0"/>
            <wp:positionH relativeFrom="page">
              <wp:posOffset>568325</wp:posOffset>
            </wp:positionH>
            <wp:positionV relativeFrom="page">
              <wp:posOffset>649605</wp:posOffset>
            </wp:positionV>
            <wp:extent cx="6503670" cy="8912860"/>
            <wp:effectExtent l="0" t="0" r="3810" b="2540"/>
            <wp:wrapNone/>
            <wp:docPr id="2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5"/>
                    <pic:cNvPicPr>
                      <a:picLocks noChangeAspect="1"/>
                    </pic:cNvPicPr>
                  </pic:nvPicPr>
                  <pic:blipFill>
                    <a:blip r:embed="rId6"/>
                    <a:stretch>
                      <a:fillRect/>
                    </a:stretch>
                  </pic:blipFill>
                  <pic:spPr>
                    <a:xfrm>
                      <a:off x="0" y="0"/>
                      <a:ext cx="6503670" cy="8912860"/>
                    </a:xfrm>
                    <a:prstGeom prst="rect">
                      <a:avLst/>
                    </a:prstGeom>
                    <a:noFill/>
                    <a:ln>
                      <a:noFill/>
                    </a:ln>
                  </pic:spPr>
                </pic:pic>
              </a:graphicData>
            </a:graphic>
          </wp:anchor>
        </w:drawing>
      </w:r>
    </w:p>
    <w:p>
      <w:pPr>
        <w:spacing w:line="0" w:lineRule="atLeast"/>
        <w:jc w:val="center"/>
        <w:rPr>
          <w:rFonts w:ascii="Times New Roman" w:hAnsi="Times New Roman" w:eastAsia="Times New Roman"/>
          <w:sz w:val="28"/>
        </w:rPr>
      </w:pPr>
      <w:bookmarkStart w:id="0" w:name="page1"/>
      <w:bookmarkEnd w:id="0"/>
      <w:r>
        <w:rPr>
          <w:rFonts w:ascii="Times New Roman" w:hAnsi="Times New Roman" w:eastAsia="Times New Roman"/>
          <w:sz w:val="28"/>
        </w:rPr>
        <w:t>HỌC VIỆN CÔNG NGHỆ BƯU CHÍNH VIỄN THÔNG</w:t>
      </w:r>
    </w:p>
    <w:p>
      <w:pPr>
        <w:spacing w:line="206" w:lineRule="exact"/>
        <w:rPr>
          <w:rFonts w:ascii="Times New Roman" w:hAnsi="Times New Roman" w:eastAsia="Times New Roman"/>
          <w:sz w:val="24"/>
        </w:rPr>
      </w:pPr>
    </w:p>
    <w:p>
      <w:pPr>
        <w:spacing w:line="0" w:lineRule="atLeast"/>
        <w:jc w:val="center"/>
        <w:rPr>
          <w:rFonts w:ascii="Times New Roman" w:hAnsi="Times New Roman" w:eastAsia="Times New Roman"/>
          <w:b/>
          <w:sz w:val="28"/>
        </w:rPr>
      </w:pPr>
      <w:r>
        <w:rPr>
          <w:rFonts w:ascii="Times New Roman" w:hAnsi="Times New Roman" w:eastAsia="Times New Roman"/>
          <w:b/>
          <w:sz w:val="28"/>
        </w:rPr>
        <w:t>KHOA CÔNG NGHỆ THÔNG TIN I</w:t>
      </w: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391" w:lineRule="exact"/>
        <w:rPr>
          <w:rFonts w:ascii="Times New Roman" w:hAnsi="Times New Roman" w:eastAsia="Times New Roman"/>
          <w:sz w:val="24"/>
        </w:rPr>
      </w:pPr>
    </w:p>
    <w:p>
      <w:pPr>
        <w:spacing w:line="0" w:lineRule="atLeast"/>
        <w:ind w:right="-59"/>
        <w:jc w:val="center"/>
        <w:rPr>
          <w:rFonts w:hint="default" w:ascii="Times New Roman" w:hAnsi="Times New Roman" w:eastAsia="Times New Roman"/>
          <w:b/>
          <w:sz w:val="28"/>
          <w:lang w:val="en-US"/>
        </w:rPr>
      </w:pPr>
      <w:r>
        <w:rPr>
          <w:rFonts w:ascii="Times New Roman" w:hAnsi="Times New Roman" w:eastAsia="Times New Roman"/>
          <w:b/>
          <w:sz w:val="28"/>
        </w:rPr>
        <w:t>B</w:t>
      </w:r>
      <w:r>
        <w:rPr>
          <w:rFonts w:hint="default" w:ascii="Times New Roman" w:hAnsi="Times New Roman" w:eastAsia="Times New Roman"/>
          <w:b/>
          <w:sz w:val="28"/>
          <w:lang w:val="en-US"/>
        </w:rPr>
        <w:t>ÁO CÁO BÀI TẬP LỚN</w:t>
      </w:r>
    </w:p>
    <w:p>
      <w:pPr>
        <w:spacing w:line="253" w:lineRule="exact"/>
        <w:rPr>
          <w:rFonts w:ascii="Times New Roman" w:hAnsi="Times New Roman" w:eastAsia="Times New Roman"/>
          <w:sz w:val="24"/>
        </w:rPr>
      </w:pPr>
    </w:p>
    <w:p>
      <w:pPr>
        <w:spacing w:line="367" w:lineRule="auto"/>
        <w:ind w:left="2880" w:right="880" w:hanging="1999"/>
        <w:jc w:val="center"/>
        <w:rPr>
          <w:rFonts w:hint="default" w:ascii="Times New Roman" w:hAnsi="Times New Roman" w:eastAsia="Times New Roman"/>
          <w:b/>
          <w:sz w:val="28"/>
          <w:lang w:val="en-US"/>
        </w:rPr>
      </w:pPr>
      <w:r>
        <w:rPr>
          <w:rFonts w:hint="default" w:ascii="Times New Roman" w:hAnsi="Times New Roman" w:eastAsia="Times New Roman"/>
          <w:b/>
          <w:sz w:val="28"/>
          <w:lang w:val="en-US"/>
        </w:rPr>
        <w:t>Môn: An Toàn Bảo Mật Hệ Thống Thông Tin</w:t>
      </w:r>
    </w:p>
    <w:p>
      <w:pPr>
        <w:spacing w:line="367" w:lineRule="auto"/>
        <w:ind w:left="2880" w:right="880" w:hanging="1999"/>
        <w:jc w:val="center"/>
        <w:rPr>
          <w:rFonts w:hint="default" w:ascii="Times New Roman" w:hAnsi="Times New Roman" w:eastAsia="Times New Roman"/>
          <w:b/>
          <w:sz w:val="28"/>
          <w:lang w:val="en-US"/>
        </w:rPr>
      </w:pPr>
      <w:r>
        <w:rPr>
          <w:rFonts w:ascii="Times New Roman" w:hAnsi="Times New Roman" w:cs="Times New Roman"/>
          <w:b/>
          <w:i w:val="0"/>
          <w:iCs/>
          <w:sz w:val="28"/>
          <w:szCs w:val="28"/>
        </w:rPr>
        <w:t>Đề tài</w:t>
      </w:r>
      <w:r>
        <w:rPr>
          <w:rFonts w:ascii="Times New Roman" w:hAnsi="Times New Roman" w:cs="Times New Roman"/>
          <w:b/>
          <w:sz w:val="28"/>
          <w:szCs w:val="28"/>
        </w:rPr>
        <w:t xml:space="preserve"> : Tìm hiểu về giải thuật tạo chữ ký số sử dụng</w:t>
      </w:r>
      <w:r>
        <w:rPr>
          <w:rFonts w:hint="default" w:ascii="Times New Roman" w:hAnsi="Times New Roman" w:cs="Times New Roman"/>
          <w:b/>
          <w:sz w:val="28"/>
          <w:szCs w:val="28"/>
          <w:lang w:val="en-US"/>
        </w:rPr>
        <w:t xml:space="preserve"> </w:t>
      </w:r>
      <w:r>
        <w:rPr>
          <w:rFonts w:ascii="Times New Roman" w:hAnsi="Times New Roman" w:cs="Times New Roman"/>
          <w:b/>
          <w:sz w:val="28"/>
          <w:szCs w:val="28"/>
        </w:rPr>
        <w:t>RSA</w:t>
      </w:r>
    </w:p>
    <w:p>
      <w:pPr>
        <w:spacing w:line="367" w:lineRule="auto"/>
        <w:ind w:left="2880" w:right="880" w:hanging="1999"/>
        <w:jc w:val="center"/>
        <w:rPr>
          <w:rFonts w:ascii="Times New Roman" w:hAnsi="Times New Roman" w:eastAsia="Times New Roman"/>
          <w:b/>
          <w:sz w:val="28"/>
        </w:rPr>
      </w:pPr>
      <w:r>
        <w:rPr>
          <w:rFonts w:ascii="Times New Roman" w:hAnsi="Times New Roman" w:eastAsia="Times New Roman"/>
          <w:b/>
          <w:sz w:val="28"/>
        </w:rPr>
        <w:t>Giảng viên</w:t>
      </w:r>
      <w:r>
        <w:rPr>
          <w:rFonts w:hint="default" w:ascii="Times New Roman" w:hAnsi="Times New Roman" w:eastAsia="Times New Roman"/>
          <w:b/>
          <w:sz w:val="28"/>
          <w:lang w:val="en-US"/>
        </w:rPr>
        <w:t xml:space="preserve"> hướng dẫn</w:t>
      </w:r>
      <w:r>
        <w:rPr>
          <w:rFonts w:ascii="Times New Roman" w:hAnsi="Times New Roman" w:eastAsia="Times New Roman"/>
          <w:b/>
          <w:sz w:val="28"/>
        </w:rPr>
        <w:t xml:space="preserve">: </w:t>
      </w:r>
      <w:r>
        <w:rPr>
          <w:rFonts w:ascii="Times New Roman" w:hAnsi="Times New Roman" w:cs="Times New Roman"/>
          <w:b/>
          <w:sz w:val="26"/>
          <w:szCs w:val="26"/>
        </w:rPr>
        <w:t>TS. Hoàng Xuân Dậu</w:t>
      </w:r>
    </w:p>
    <w:p>
      <w:pPr>
        <w:spacing w:line="231" w:lineRule="auto"/>
        <w:ind w:left="2880"/>
        <w:rPr>
          <w:rFonts w:ascii="Times New Roman" w:hAnsi="Times New Roman" w:eastAsia="Times New Roman"/>
          <w:b/>
          <w:sz w:val="28"/>
        </w:rPr>
      </w:pPr>
      <w:r>
        <w:rPr>
          <w:rFonts w:ascii="Times New Roman" w:hAnsi="Times New Roman" w:eastAsia="Times New Roman"/>
          <w:b/>
          <w:sz w:val="28"/>
        </w:rPr>
        <w:t xml:space="preserve">Nhóm lớp học: </w:t>
      </w:r>
      <w:r>
        <w:rPr>
          <w:rFonts w:hint="default" w:ascii="Times New Roman" w:hAnsi="Times New Roman" w:eastAsia="Times New Roman"/>
          <w:b/>
          <w:sz w:val="28"/>
          <w:lang w:val="en-US"/>
        </w:rPr>
        <w:t>0</w:t>
      </w:r>
      <w:r>
        <w:rPr>
          <w:rFonts w:ascii="Times New Roman" w:hAnsi="Times New Roman" w:eastAsia="Times New Roman"/>
          <w:b/>
          <w:sz w:val="28"/>
        </w:rPr>
        <w:t>6</w:t>
      </w:r>
    </w:p>
    <w:p>
      <w:pPr>
        <w:spacing w:line="127" w:lineRule="exact"/>
        <w:rPr>
          <w:rFonts w:ascii="Times New Roman" w:hAnsi="Times New Roman" w:eastAsia="Times New Roman"/>
          <w:sz w:val="24"/>
        </w:rPr>
      </w:pPr>
    </w:p>
    <w:p>
      <w:pPr>
        <w:spacing w:line="0" w:lineRule="atLeast"/>
        <w:ind w:left="2880"/>
        <w:rPr>
          <w:rFonts w:hint="default" w:ascii="Times New Roman" w:hAnsi="Times New Roman" w:eastAsia="Times New Roman"/>
          <w:b/>
          <w:sz w:val="28"/>
          <w:lang w:val="en-US"/>
        </w:rPr>
      </w:pPr>
      <w:r>
        <w:rPr>
          <w:rFonts w:ascii="Times New Roman" w:hAnsi="Times New Roman" w:eastAsia="Times New Roman"/>
          <w:b/>
          <w:sz w:val="28"/>
        </w:rPr>
        <w:t xml:space="preserve">Nhóm BTL: </w:t>
      </w:r>
      <w:r>
        <w:rPr>
          <w:rFonts w:hint="default" w:ascii="Times New Roman" w:hAnsi="Times New Roman" w:eastAsia="Times New Roman"/>
          <w:b/>
          <w:sz w:val="28"/>
          <w:lang w:val="en-US"/>
        </w:rPr>
        <w:t>G5</w:t>
      </w:r>
    </w:p>
    <w:p>
      <w:pPr>
        <w:spacing w:line="127" w:lineRule="exact"/>
        <w:rPr>
          <w:rFonts w:ascii="Times New Roman" w:hAnsi="Times New Roman" w:eastAsia="Times New Roman"/>
          <w:sz w:val="24"/>
        </w:rPr>
      </w:pPr>
    </w:p>
    <w:p>
      <w:pPr>
        <w:spacing w:line="0" w:lineRule="atLeast"/>
        <w:ind w:left="2880"/>
        <w:rPr>
          <w:rFonts w:hint="default" w:ascii="Times New Roman" w:hAnsi="Times New Roman" w:eastAsia="Times New Roman"/>
          <w:b/>
          <w:sz w:val="28"/>
          <w:lang w:val="en-US"/>
        </w:rPr>
      </w:pPr>
      <w:r>
        <w:rPr>
          <w:rFonts w:hint="default" w:ascii="Times New Roman" w:hAnsi="Times New Roman" w:eastAsia="Times New Roman"/>
          <w:b/>
          <w:sz w:val="28"/>
          <w:lang w:val="en-US"/>
        </w:rPr>
        <w:t>T</w:t>
      </w:r>
      <w:r>
        <w:rPr>
          <w:rFonts w:ascii="Times New Roman" w:hAnsi="Times New Roman" w:eastAsia="Times New Roman"/>
          <w:b/>
          <w:sz w:val="28"/>
        </w:rPr>
        <w:t>hành viên</w:t>
      </w:r>
      <w:r>
        <w:rPr>
          <w:rFonts w:hint="default" w:ascii="Times New Roman" w:hAnsi="Times New Roman" w:eastAsia="Times New Roman"/>
          <w:b/>
          <w:sz w:val="28"/>
          <w:lang w:val="en-US"/>
        </w:rPr>
        <w:t xml:space="preserve">: </w:t>
      </w:r>
    </w:p>
    <w:p>
      <w:pPr>
        <w:spacing w:line="0" w:lineRule="atLeast"/>
        <w:ind w:left="2880"/>
        <w:rPr>
          <w:rFonts w:ascii="Times New Roman" w:hAnsi="Times New Roman" w:eastAsia="Times New Roman"/>
          <w:b/>
          <w:sz w:val="28"/>
        </w:rPr>
      </w:pPr>
      <w:bookmarkStart w:id="18" w:name="_GoBack"/>
      <w:bookmarkEnd w:id="18"/>
      <w:r>
        <w:rPr>
          <w:rFonts w:hint="default" w:ascii="Times New Roman" w:hAnsi="Times New Roman" w:eastAsia="Times New Roman"/>
          <w:b/>
          <w:sz w:val="28"/>
          <w:lang w:val="en-US"/>
        </w:rPr>
        <w:t>Lê Minh Hiến - B19DCCN232.</w:t>
      </w:r>
    </w:p>
    <w:p>
      <w:pPr>
        <w:numPr>
          <w:ilvl w:val="0"/>
          <w:numId w:val="0"/>
        </w:numPr>
        <w:tabs>
          <w:tab w:val="left" w:pos="3220"/>
        </w:tabs>
        <w:spacing w:line="183" w:lineRule="auto"/>
        <w:rPr>
          <w:rFonts w:ascii="Times New Roman" w:hAnsi="Times New Roman" w:eastAsia="Times New Roman"/>
          <w:b/>
          <w:sz w:val="28"/>
        </w:rPr>
      </w:pPr>
    </w:p>
    <w:p>
      <w:pPr>
        <w:numPr>
          <w:ilvl w:val="0"/>
          <w:numId w:val="0"/>
        </w:numPr>
        <w:tabs>
          <w:tab w:val="left" w:pos="3220"/>
        </w:tabs>
        <w:spacing w:line="183" w:lineRule="auto"/>
        <w:rPr>
          <w:rFonts w:ascii="Times New Roman" w:hAnsi="Times New Roman" w:eastAsia="Times New Roman"/>
          <w:b/>
          <w:sz w:val="28"/>
        </w:rPr>
      </w:pPr>
    </w:p>
    <w:p>
      <w:pPr>
        <w:numPr>
          <w:ilvl w:val="0"/>
          <w:numId w:val="0"/>
        </w:numPr>
        <w:tabs>
          <w:tab w:val="left" w:pos="3220"/>
        </w:tabs>
        <w:spacing w:line="183" w:lineRule="auto"/>
        <w:rPr>
          <w:rFonts w:ascii="Times New Roman" w:hAnsi="Times New Roman" w:eastAsia="Times New Roman"/>
          <w:b/>
          <w:sz w:val="28"/>
        </w:rPr>
      </w:pPr>
    </w:p>
    <w:p>
      <w:pPr>
        <w:numPr>
          <w:ilvl w:val="0"/>
          <w:numId w:val="0"/>
        </w:numPr>
        <w:tabs>
          <w:tab w:val="left" w:pos="3220"/>
        </w:tabs>
        <w:spacing w:line="183" w:lineRule="auto"/>
        <w:rPr>
          <w:rFonts w:ascii="Times New Roman" w:hAnsi="Times New Roman" w:eastAsia="Times New Roman"/>
          <w:b/>
          <w:sz w:val="28"/>
        </w:rPr>
      </w:pPr>
    </w:p>
    <w:p>
      <w:pPr>
        <w:spacing w:line="98" w:lineRule="exact"/>
        <w:rPr>
          <w:rFonts w:ascii="Times New Roman" w:hAnsi="Times New Roman" w:eastAsia="Times New Roman"/>
          <w:sz w:val="24"/>
        </w:rPr>
      </w:pPr>
    </w:p>
    <w:p>
      <w:pPr>
        <w:spacing w:line="0" w:lineRule="atLeast"/>
        <w:ind w:left="3600"/>
        <w:rPr>
          <w:rFonts w:ascii="Times New Roman" w:hAnsi="Times New Roman" w:eastAsia="Times New Roman"/>
          <w:b/>
          <w:i/>
          <w:sz w:val="28"/>
        </w:rPr>
      </w:pPr>
    </w:p>
    <w:p>
      <w:pPr>
        <w:spacing w:line="0" w:lineRule="atLeast"/>
        <w:ind w:left="3600"/>
        <w:rPr>
          <w:rFonts w:ascii="Times New Roman" w:hAnsi="Times New Roman" w:eastAsia="Times New Roman"/>
          <w:b/>
          <w:i/>
          <w:sz w:val="28"/>
        </w:rPr>
      </w:pPr>
    </w:p>
    <w:p>
      <w:pPr>
        <w:spacing w:line="0" w:lineRule="atLeast"/>
        <w:ind w:left="3600"/>
        <w:rPr>
          <w:rFonts w:ascii="Times New Roman" w:hAnsi="Times New Roman" w:eastAsia="Times New Roman"/>
          <w:b/>
          <w:i/>
          <w:sz w:val="28"/>
        </w:rPr>
      </w:pPr>
    </w:p>
    <w:p>
      <w:pPr>
        <w:spacing w:line="0" w:lineRule="atLeast"/>
        <w:ind w:left="3600"/>
        <w:rPr>
          <w:rFonts w:ascii="Times New Roman" w:hAnsi="Times New Roman" w:eastAsia="Times New Roman"/>
          <w:b/>
          <w:i/>
          <w:sz w:val="28"/>
        </w:rPr>
      </w:pPr>
    </w:p>
    <w:p>
      <w:pPr>
        <w:spacing w:line="0" w:lineRule="atLeast"/>
        <w:ind w:left="3600"/>
        <w:rPr>
          <w:rFonts w:ascii="Times New Roman" w:hAnsi="Times New Roman" w:eastAsia="Times New Roman"/>
          <w:b/>
          <w:i/>
          <w:sz w:val="28"/>
        </w:rPr>
      </w:pPr>
    </w:p>
    <w:p>
      <w:pPr>
        <w:spacing w:line="0" w:lineRule="atLeast"/>
        <w:ind w:left="3600"/>
        <w:rPr>
          <w:rFonts w:ascii="Times New Roman" w:hAnsi="Times New Roman" w:eastAsia="Times New Roman"/>
          <w:b/>
          <w:i/>
          <w:sz w:val="28"/>
        </w:rPr>
        <w:sectPr>
          <w:pgSz w:w="12240" w:h="15840"/>
          <w:pgMar w:top="1413" w:right="1440" w:bottom="1440" w:left="1440" w:header="0" w:footer="0" w:gutter="0"/>
          <w:cols w:space="720" w:num="1"/>
          <w:docGrid w:linePitch="360" w:charSpace="0"/>
        </w:sectPr>
      </w:pPr>
      <w:r>
        <w:rPr>
          <w:rFonts w:ascii="Times New Roman" w:hAnsi="Times New Roman" w:eastAsia="Times New Roman"/>
          <w:b/>
          <w:i/>
          <w:sz w:val="28"/>
        </w:rPr>
        <w:t>Hà Nội – 2021</w:t>
      </w:r>
    </w:p>
    <w:p>
      <w:pPr>
        <w:jc w:val="both"/>
        <w:rPr>
          <w:rFonts w:hint="default" w:ascii="Times New Roman" w:hAnsi="Times New Roman"/>
          <w:b/>
          <w:bCs/>
          <w:sz w:val="36"/>
          <w:szCs w:val="36"/>
          <w:lang w:val="en-US"/>
        </w:rPr>
      </w:pPr>
    </w:p>
    <w:sdt>
      <w:sdtPr>
        <w:rPr>
          <w:rFonts w:hint="default" w:ascii="Times New Roman" w:hAnsi="Times New Roman" w:eastAsia="SimSun" w:cs="Times New Roman"/>
          <w:b/>
          <w:bCs/>
          <w:sz w:val="36"/>
          <w:szCs w:val="36"/>
          <w:lang w:val="en-US" w:eastAsia="zh-CN" w:bidi="ar-SA"/>
        </w:rPr>
        <w:id w:val="147477212"/>
        <w15:color w:val="DBDBDB"/>
        <w:docPartObj>
          <w:docPartGallery w:val="Table of Contents"/>
          <w:docPartUnique/>
        </w:docPartObj>
      </w:sdtPr>
      <w:sdtEndPr>
        <w:rPr>
          <w:rFonts w:hint="default" w:ascii="Times New Roman" w:hAnsi="Times New Roman" w:eastAsiaTheme="minorEastAsia" w:cstheme="minorBidi"/>
          <w:b/>
          <w:bCs/>
          <w:sz w:val="26"/>
          <w:szCs w:val="36"/>
          <w:lang w:val="en-US" w:eastAsia="zh-CN" w:bidi="ar-SA"/>
        </w:rPr>
      </w:sdtEndPr>
      <w:sdtContent>
        <w:p>
          <w:pPr>
            <w:spacing w:before="0" w:beforeLines="0" w:after="0" w:afterLines="0" w:line="240" w:lineRule="auto"/>
            <w:ind w:left="0" w:leftChars="0" w:right="0" w:rightChars="0" w:firstLine="0" w:firstLineChars="0"/>
            <w:jc w:val="center"/>
            <w:rPr>
              <w:rFonts w:hint="default" w:ascii="Times New Roman" w:hAnsi="Times New Roman" w:cs="Times New Roman"/>
              <w:b/>
              <w:bCs/>
              <w:sz w:val="36"/>
              <w:szCs w:val="36"/>
              <w:lang w:val="en-US"/>
            </w:rPr>
          </w:pPr>
          <w:r>
            <w:rPr>
              <w:rFonts w:hint="default" w:ascii="Times New Roman" w:hAnsi="Times New Roman" w:eastAsia="SimSun" w:cs="Times New Roman"/>
              <w:b/>
              <w:bCs/>
              <w:sz w:val="36"/>
              <w:szCs w:val="36"/>
              <w:lang w:val="en-US" w:eastAsia="zh-CN" w:bidi="ar-SA"/>
            </w:rPr>
            <w:t>Mục Lục</w:t>
          </w:r>
        </w:p>
        <w:p>
          <w:pPr>
            <w:pStyle w:val="250"/>
            <w:tabs>
              <w:tab w:val="right" w:leader="dot" w:pos="8306"/>
            </w:tabs>
            <w:rPr>
              <w:b w:val="0"/>
              <w:bCs w:val="0"/>
              <w:sz w:val="28"/>
              <w:szCs w:val="28"/>
            </w:rPr>
          </w:pPr>
          <w:r>
            <w:rPr>
              <w:rFonts w:hint="default" w:ascii="Times New Roman" w:hAnsi="Times New Roman"/>
              <w:b/>
              <w:bCs/>
              <w:sz w:val="36"/>
              <w:szCs w:val="36"/>
              <w:lang w:val="en-US"/>
            </w:rPr>
            <w:fldChar w:fldCharType="begin"/>
          </w:r>
          <w:r>
            <w:rPr>
              <w:rFonts w:hint="default" w:ascii="Times New Roman" w:hAnsi="Times New Roman"/>
              <w:b/>
              <w:bCs/>
              <w:sz w:val="36"/>
              <w:szCs w:val="36"/>
              <w:lang w:val="en-US"/>
            </w:rPr>
            <w:instrText xml:space="preserve">TOC \o "1-2" \h \u </w:instrText>
          </w:r>
          <w:r>
            <w:rPr>
              <w:rFonts w:hint="default" w:ascii="Times New Roman" w:hAnsi="Times New Roman"/>
              <w:b/>
              <w:bCs/>
              <w:sz w:val="36"/>
              <w:szCs w:val="36"/>
              <w:lang w:val="en-US"/>
            </w:rPr>
            <w:fldChar w:fldCharType="separate"/>
          </w:r>
          <w:r>
            <w:rPr>
              <w:rFonts w:hint="default" w:ascii="Times New Roman" w:hAnsi="Times New Roman"/>
              <w:b w:val="0"/>
              <w:bCs w:val="0"/>
              <w:sz w:val="28"/>
              <w:szCs w:val="28"/>
              <w:lang w:val="en-US"/>
            </w:rPr>
            <w:fldChar w:fldCharType="begin"/>
          </w:r>
          <w:r>
            <w:rPr>
              <w:rFonts w:hint="default" w:ascii="Times New Roman" w:hAnsi="Times New Roman"/>
              <w:b w:val="0"/>
              <w:bCs w:val="0"/>
              <w:sz w:val="28"/>
              <w:szCs w:val="28"/>
              <w:lang w:val="en-US"/>
            </w:rPr>
            <w:instrText xml:space="preserve"> HYPERLINK \l _Toc7284 </w:instrText>
          </w:r>
          <w:r>
            <w:rPr>
              <w:rFonts w:hint="default" w:ascii="Times New Roman" w:hAnsi="Times New Roman"/>
              <w:b w:val="0"/>
              <w:bCs w:val="0"/>
              <w:sz w:val="28"/>
              <w:szCs w:val="28"/>
              <w:lang w:val="en-US"/>
            </w:rPr>
            <w:fldChar w:fldCharType="separate"/>
          </w:r>
          <w:r>
            <w:rPr>
              <w:rFonts w:hint="default" w:ascii="Times New Roman" w:hAnsi="Times New Roman"/>
              <w:b w:val="0"/>
              <w:bCs w:val="0"/>
              <w:sz w:val="28"/>
              <w:szCs w:val="28"/>
              <w:lang w:val="en-US"/>
            </w:rPr>
            <w:t>LỜI MỞ ĐẦU</w:t>
          </w:r>
          <w:r>
            <w:rPr>
              <w:b w:val="0"/>
              <w:bCs w:val="0"/>
              <w:sz w:val="28"/>
              <w:szCs w:val="28"/>
            </w:rPr>
            <w:tab/>
          </w:r>
          <w:r>
            <w:rPr>
              <w:b w:val="0"/>
              <w:bCs w:val="0"/>
              <w:sz w:val="28"/>
              <w:szCs w:val="28"/>
            </w:rPr>
            <w:fldChar w:fldCharType="begin"/>
          </w:r>
          <w:r>
            <w:rPr>
              <w:b w:val="0"/>
              <w:bCs w:val="0"/>
              <w:sz w:val="28"/>
              <w:szCs w:val="28"/>
            </w:rPr>
            <w:instrText xml:space="preserve"> PAGEREF _Toc7284 \h </w:instrText>
          </w:r>
          <w:r>
            <w:rPr>
              <w:b w:val="0"/>
              <w:bCs w:val="0"/>
              <w:sz w:val="28"/>
              <w:szCs w:val="28"/>
            </w:rPr>
            <w:fldChar w:fldCharType="separate"/>
          </w:r>
          <w:r>
            <w:rPr>
              <w:b w:val="0"/>
              <w:bCs w:val="0"/>
              <w:sz w:val="28"/>
              <w:szCs w:val="28"/>
            </w:rPr>
            <w:t>3</w:t>
          </w:r>
          <w:r>
            <w:rPr>
              <w:b w:val="0"/>
              <w:bCs w:val="0"/>
              <w:sz w:val="28"/>
              <w:szCs w:val="28"/>
            </w:rPr>
            <w:fldChar w:fldCharType="end"/>
          </w:r>
          <w:r>
            <w:rPr>
              <w:rFonts w:hint="default" w:ascii="Times New Roman" w:hAnsi="Times New Roman"/>
              <w:b w:val="0"/>
              <w:bCs w:val="0"/>
              <w:sz w:val="28"/>
              <w:szCs w:val="28"/>
              <w:lang w:val="en-US"/>
            </w:rPr>
            <w:fldChar w:fldCharType="end"/>
          </w:r>
        </w:p>
        <w:p>
          <w:pPr>
            <w:pStyle w:val="250"/>
            <w:tabs>
              <w:tab w:val="right" w:leader="dot" w:pos="8306"/>
            </w:tabs>
            <w:rPr>
              <w:b w:val="0"/>
              <w:bCs w:val="0"/>
              <w:sz w:val="28"/>
              <w:szCs w:val="28"/>
            </w:rPr>
          </w:pPr>
          <w:r>
            <w:rPr>
              <w:rFonts w:hint="default" w:ascii="Times New Roman" w:hAnsi="Times New Roman"/>
              <w:b w:val="0"/>
              <w:bCs w:val="0"/>
              <w:sz w:val="28"/>
              <w:szCs w:val="28"/>
              <w:lang w:val="en-US"/>
            </w:rPr>
            <w:fldChar w:fldCharType="begin"/>
          </w:r>
          <w:r>
            <w:rPr>
              <w:rFonts w:hint="default" w:ascii="Times New Roman" w:hAnsi="Times New Roman"/>
              <w:b w:val="0"/>
              <w:bCs w:val="0"/>
              <w:sz w:val="28"/>
              <w:szCs w:val="28"/>
              <w:lang w:val="en-US"/>
            </w:rPr>
            <w:instrText xml:space="preserve"> HYPERLINK \l _Toc10101 </w:instrText>
          </w:r>
          <w:r>
            <w:rPr>
              <w:rFonts w:hint="default" w:ascii="Times New Roman" w:hAnsi="Times New Roman"/>
              <w:b w:val="0"/>
              <w:bCs w:val="0"/>
              <w:sz w:val="28"/>
              <w:szCs w:val="28"/>
              <w:lang w:val="en-US"/>
            </w:rPr>
            <w:fldChar w:fldCharType="separate"/>
          </w:r>
          <w:r>
            <w:rPr>
              <w:rFonts w:hint="default" w:ascii="Times New Roman" w:hAnsi="Times New Roman" w:cs="Times New Roman"/>
              <w:b w:val="0"/>
              <w:bCs w:val="0"/>
              <w:sz w:val="28"/>
              <w:szCs w:val="28"/>
              <w:lang w:val="en-US"/>
            </w:rPr>
            <w:t>I. Giới thiệu về chữ ký số.</w:t>
          </w:r>
          <w:r>
            <w:rPr>
              <w:b w:val="0"/>
              <w:bCs w:val="0"/>
              <w:sz w:val="28"/>
              <w:szCs w:val="28"/>
            </w:rPr>
            <w:tab/>
          </w:r>
          <w:r>
            <w:rPr>
              <w:b w:val="0"/>
              <w:bCs w:val="0"/>
              <w:sz w:val="28"/>
              <w:szCs w:val="28"/>
            </w:rPr>
            <w:fldChar w:fldCharType="begin"/>
          </w:r>
          <w:r>
            <w:rPr>
              <w:b w:val="0"/>
              <w:bCs w:val="0"/>
              <w:sz w:val="28"/>
              <w:szCs w:val="28"/>
            </w:rPr>
            <w:instrText xml:space="preserve"> PAGEREF _Toc10101 \h </w:instrText>
          </w:r>
          <w:r>
            <w:rPr>
              <w:b w:val="0"/>
              <w:bCs w:val="0"/>
              <w:sz w:val="28"/>
              <w:szCs w:val="28"/>
            </w:rPr>
            <w:fldChar w:fldCharType="separate"/>
          </w:r>
          <w:r>
            <w:rPr>
              <w:b w:val="0"/>
              <w:bCs w:val="0"/>
              <w:sz w:val="28"/>
              <w:szCs w:val="28"/>
            </w:rPr>
            <w:t>4</w:t>
          </w:r>
          <w:r>
            <w:rPr>
              <w:b w:val="0"/>
              <w:bCs w:val="0"/>
              <w:sz w:val="28"/>
              <w:szCs w:val="28"/>
            </w:rPr>
            <w:fldChar w:fldCharType="end"/>
          </w:r>
          <w:r>
            <w:rPr>
              <w:rFonts w:hint="default" w:ascii="Times New Roman" w:hAnsi="Times New Roman"/>
              <w:b w:val="0"/>
              <w:bCs w:val="0"/>
              <w:sz w:val="28"/>
              <w:szCs w:val="28"/>
              <w:lang w:val="en-US"/>
            </w:rPr>
            <w:fldChar w:fldCharType="end"/>
          </w:r>
        </w:p>
        <w:p>
          <w:pPr>
            <w:pStyle w:val="251"/>
            <w:tabs>
              <w:tab w:val="right" w:leader="dot" w:pos="8306"/>
            </w:tabs>
            <w:rPr>
              <w:b w:val="0"/>
              <w:bCs w:val="0"/>
              <w:sz w:val="28"/>
              <w:szCs w:val="28"/>
            </w:rPr>
          </w:pPr>
          <w:r>
            <w:rPr>
              <w:rFonts w:hint="default" w:ascii="Times New Roman" w:hAnsi="Times New Roman"/>
              <w:b w:val="0"/>
              <w:bCs w:val="0"/>
              <w:sz w:val="28"/>
              <w:szCs w:val="28"/>
              <w:lang w:val="en-US"/>
            </w:rPr>
            <w:fldChar w:fldCharType="begin"/>
          </w:r>
          <w:r>
            <w:rPr>
              <w:rFonts w:hint="default" w:ascii="Times New Roman" w:hAnsi="Times New Roman"/>
              <w:b w:val="0"/>
              <w:bCs w:val="0"/>
              <w:sz w:val="28"/>
              <w:szCs w:val="28"/>
              <w:lang w:val="en-US"/>
            </w:rPr>
            <w:instrText xml:space="preserve"> HYPERLINK \l _Toc24485 </w:instrText>
          </w:r>
          <w:r>
            <w:rPr>
              <w:rFonts w:hint="default" w:ascii="Times New Roman" w:hAnsi="Times New Roman"/>
              <w:b w:val="0"/>
              <w:bCs w:val="0"/>
              <w:sz w:val="28"/>
              <w:szCs w:val="28"/>
              <w:lang w:val="en-US"/>
            </w:rPr>
            <w:fldChar w:fldCharType="separate"/>
          </w:r>
          <w:r>
            <w:rPr>
              <w:rFonts w:hint="default" w:ascii="Times New Roman" w:hAnsi="Times New Roman" w:cs="Times New Roman"/>
              <w:b w:val="0"/>
              <w:bCs w:val="0"/>
              <w:sz w:val="28"/>
              <w:szCs w:val="28"/>
              <w:lang w:val="en-US"/>
            </w:rPr>
            <w:t>1. Giới thiệu về chữ ký số.</w:t>
          </w:r>
          <w:r>
            <w:rPr>
              <w:b w:val="0"/>
              <w:bCs w:val="0"/>
              <w:sz w:val="28"/>
              <w:szCs w:val="28"/>
            </w:rPr>
            <w:tab/>
          </w:r>
          <w:r>
            <w:rPr>
              <w:b w:val="0"/>
              <w:bCs w:val="0"/>
              <w:sz w:val="28"/>
              <w:szCs w:val="28"/>
            </w:rPr>
            <w:fldChar w:fldCharType="begin"/>
          </w:r>
          <w:r>
            <w:rPr>
              <w:b w:val="0"/>
              <w:bCs w:val="0"/>
              <w:sz w:val="28"/>
              <w:szCs w:val="28"/>
            </w:rPr>
            <w:instrText xml:space="preserve"> PAGEREF _Toc24485 \h </w:instrText>
          </w:r>
          <w:r>
            <w:rPr>
              <w:b w:val="0"/>
              <w:bCs w:val="0"/>
              <w:sz w:val="28"/>
              <w:szCs w:val="28"/>
            </w:rPr>
            <w:fldChar w:fldCharType="separate"/>
          </w:r>
          <w:r>
            <w:rPr>
              <w:b w:val="0"/>
              <w:bCs w:val="0"/>
              <w:sz w:val="28"/>
              <w:szCs w:val="28"/>
            </w:rPr>
            <w:t>4</w:t>
          </w:r>
          <w:r>
            <w:rPr>
              <w:b w:val="0"/>
              <w:bCs w:val="0"/>
              <w:sz w:val="28"/>
              <w:szCs w:val="28"/>
            </w:rPr>
            <w:fldChar w:fldCharType="end"/>
          </w:r>
          <w:r>
            <w:rPr>
              <w:rFonts w:hint="default" w:ascii="Times New Roman" w:hAnsi="Times New Roman"/>
              <w:b w:val="0"/>
              <w:bCs w:val="0"/>
              <w:sz w:val="28"/>
              <w:szCs w:val="28"/>
              <w:lang w:val="en-US"/>
            </w:rPr>
            <w:fldChar w:fldCharType="end"/>
          </w:r>
        </w:p>
        <w:p>
          <w:pPr>
            <w:pStyle w:val="251"/>
            <w:tabs>
              <w:tab w:val="right" w:leader="dot" w:pos="8306"/>
            </w:tabs>
            <w:rPr>
              <w:b w:val="0"/>
              <w:bCs w:val="0"/>
              <w:sz w:val="28"/>
              <w:szCs w:val="28"/>
            </w:rPr>
          </w:pPr>
          <w:r>
            <w:rPr>
              <w:rFonts w:hint="default" w:ascii="Times New Roman" w:hAnsi="Times New Roman"/>
              <w:b w:val="0"/>
              <w:bCs w:val="0"/>
              <w:sz w:val="28"/>
              <w:szCs w:val="28"/>
              <w:lang w:val="en-US"/>
            </w:rPr>
            <w:fldChar w:fldCharType="begin"/>
          </w:r>
          <w:r>
            <w:rPr>
              <w:rFonts w:hint="default" w:ascii="Times New Roman" w:hAnsi="Times New Roman"/>
              <w:b w:val="0"/>
              <w:bCs w:val="0"/>
              <w:sz w:val="28"/>
              <w:szCs w:val="28"/>
              <w:lang w:val="en-US"/>
            </w:rPr>
            <w:instrText xml:space="preserve"> HYPERLINK \l _Toc8172 </w:instrText>
          </w:r>
          <w:r>
            <w:rPr>
              <w:rFonts w:hint="default" w:ascii="Times New Roman" w:hAnsi="Times New Roman"/>
              <w:b w:val="0"/>
              <w:bCs w:val="0"/>
              <w:sz w:val="28"/>
              <w:szCs w:val="28"/>
              <w:lang w:val="en-US"/>
            </w:rPr>
            <w:fldChar w:fldCharType="separate"/>
          </w:r>
          <w:r>
            <w:rPr>
              <w:rFonts w:hint="default" w:ascii="Times New Roman" w:hAnsi="Times New Roman" w:cs="Times New Roman"/>
              <w:b w:val="0"/>
              <w:bCs w:val="0"/>
              <w:i w:val="0"/>
              <w:iCs w:val="0"/>
              <w:sz w:val="28"/>
              <w:szCs w:val="28"/>
              <w:vertAlign w:val="baseline"/>
              <w:lang w:val="en-US"/>
            </w:rPr>
            <w:t xml:space="preserve">2. </w:t>
          </w:r>
          <w:r>
            <w:rPr>
              <w:rFonts w:hint="default" w:ascii="Times New Roman" w:hAnsi="Times New Roman" w:cs="Times New Roman"/>
              <w:b w:val="0"/>
              <w:bCs w:val="0"/>
              <w:sz w:val="28"/>
              <w:szCs w:val="28"/>
              <w:lang w:val="en-US"/>
            </w:rPr>
            <w:t>Phân loại chữ ký số.</w:t>
          </w:r>
          <w:r>
            <w:rPr>
              <w:b w:val="0"/>
              <w:bCs w:val="0"/>
              <w:sz w:val="28"/>
              <w:szCs w:val="28"/>
            </w:rPr>
            <w:tab/>
          </w:r>
          <w:r>
            <w:rPr>
              <w:b w:val="0"/>
              <w:bCs w:val="0"/>
              <w:sz w:val="28"/>
              <w:szCs w:val="28"/>
            </w:rPr>
            <w:fldChar w:fldCharType="begin"/>
          </w:r>
          <w:r>
            <w:rPr>
              <w:b w:val="0"/>
              <w:bCs w:val="0"/>
              <w:sz w:val="28"/>
              <w:szCs w:val="28"/>
            </w:rPr>
            <w:instrText xml:space="preserve"> PAGEREF _Toc8172 \h </w:instrText>
          </w:r>
          <w:r>
            <w:rPr>
              <w:b w:val="0"/>
              <w:bCs w:val="0"/>
              <w:sz w:val="28"/>
              <w:szCs w:val="28"/>
            </w:rPr>
            <w:fldChar w:fldCharType="separate"/>
          </w:r>
          <w:r>
            <w:rPr>
              <w:b w:val="0"/>
              <w:bCs w:val="0"/>
              <w:sz w:val="28"/>
              <w:szCs w:val="28"/>
            </w:rPr>
            <w:t>4</w:t>
          </w:r>
          <w:r>
            <w:rPr>
              <w:b w:val="0"/>
              <w:bCs w:val="0"/>
              <w:sz w:val="28"/>
              <w:szCs w:val="28"/>
            </w:rPr>
            <w:fldChar w:fldCharType="end"/>
          </w:r>
          <w:r>
            <w:rPr>
              <w:rFonts w:hint="default" w:ascii="Times New Roman" w:hAnsi="Times New Roman"/>
              <w:b w:val="0"/>
              <w:bCs w:val="0"/>
              <w:sz w:val="28"/>
              <w:szCs w:val="28"/>
              <w:lang w:val="en-US"/>
            </w:rPr>
            <w:fldChar w:fldCharType="end"/>
          </w:r>
        </w:p>
        <w:p>
          <w:pPr>
            <w:pStyle w:val="250"/>
            <w:tabs>
              <w:tab w:val="right" w:leader="dot" w:pos="8306"/>
            </w:tabs>
            <w:rPr>
              <w:b w:val="0"/>
              <w:bCs w:val="0"/>
              <w:sz w:val="28"/>
              <w:szCs w:val="28"/>
            </w:rPr>
          </w:pPr>
          <w:r>
            <w:rPr>
              <w:rFonts w:hint="default" w:ascii="Times New Roman" w:hAnsi="Times New Roman"/>
              <w:b w:val="0"/>
              <w:bCs w:val="0"/>
              <w:sz w:val="28"/>
              <w:szCs w:val="28"/>
              <w:lang w:val="en-US"/>
            </w:rPr>
            <w:fldChar w:fldCharType="begin"/>
          </w:r>
          <w:r>
            <w:rPr>
              <w:rFonts w:hint="default" w:ascii="Times New Roman" w:hAnsi="Times New Roman"/>
              <w:b w:val="0"/>
              <w:bCs w:val="0"/>
              <w:sz w:val="28"/>
              <w:szCs w:val="28"/>
              <w:lang w:val="en-US"/>
            </w:rPr>
            <w:instrText xml:space="preserve"> HYPERLINK \l _Toc1853 </w:instrText>
          </w:r>
          <w:r>
            <w:rPr>
              <w:rFonts w:hint="default" w:ascii="Times New Roman" w:hAnsi="Times New Roman"/>
              <w:b w:val="0"/>
              <w:bCs w:val="0"/>
              <w:sz w:val="28"/>
              <w:szCs w:val="28"/>
              <w:lang w:val="en-US"/>
            </w:rPr>
            <w:fldChar w:fldCharType="separate"/>
          </w:r>
          <w:r>
            <w:rPr>
              <w:rFonts w:hint="default" w:ascii="Times New Roman" w:hAnsi="Times New Roman" w:cs="Times New Roman"/>
              <w:b w:val="0"/>
              <w:bCs w:val="0"/>
              <w:sz w:val="28"/>
              <w:szCs w:val="28"/>
              <w:lang w:val="en-US"/>
            </w:rPr>
            <w:t>II. Thuật toán trong chữ ký số.</w:t>
          </w:r>
          <w:r>
            <w:rPr>
              <w:b w:val="0"/>
              <w:bCs w:val="0"/>
              <w:sz w:val="28"/>
              <w:szCs w:val="28"/>
            </w:rPr>
            <w:tab/>
          </w:r>
          <w:r>
            <w:rPr>
              <w:b w:val="0"/>
              <w:bCs w:val="0"/>
              <w:sz w:val="28"/>
              <w:szCs w:val="28"/>
            </w:rPr>
            <w:fldChar w:fldCharType="begin"/>
          </w:r>
          <w:r>
            <w:rPr>
              <w:b w:val="0"/>
              <w:bCs w:val="0"/>
              <w:sz w:val="28"/>
              <w:szCs w:val="28"/>
            </w:rPr>
            <w:instrText xml:space="preserve"> PAGEREF _Toc1853 \h </w:instrText>
          </w:r>
          <w:r>
            <w:rPr>
              <w:b w:val="0"/>
              <w:bCs w:val="0"/>
              <w:sz w:val="28"/>
              <w:szCs w:val="28"/>
            </w:rPr>
            <w:fldChar w:fldCharType="separate"/>
          </w:r>
          <w:r>
            <w:rPr>
              <w:b w:val="0"/>
              <w:bCs w:val="0"/>
              <w:sz w:val="28"/>
              <w:szCs w:val="28"/>
            </w:rPr>
            <w:t>5</w:t>
          </w:r>
          <w:r>
            <w:rPr>
              <w:b w:val="0"/>
              <w:bCs w:val="0"/>
              <w:sz w:val="28"/>
              <w:szCs w:val="28"/>
            </w:rPr>
            <w:fldChar w:fldCharType="end"/>
          </w:r>
          <w:r>
            <w:rPr>
              <w:rFonts w:hint="default" w:ascii="Times New Roman" w:hAnsi="Times New Roman"/>
              <w:b w:val="0"/>
              <w:bCs w:val="0"/>
              <w:sz w:val="28"/>
              <w:szCs w:val="28"/>
              <w:lang w:val="en-US"/>
            </w:rPr>
            <w:fldChar w:fldCharType="end"/>
          </w:r>
        </w:p>
        <w:p>
          <w:pPr>
            <w:pStyle w:val="251"/>
            <w:tabs>
              <w:tab w:val="right" w:leader="dot" w:pos="8306"/>
            </w:tabs>
            <w:rPr>
              <w:b w:val="0"/>
              <w:bCs w:val="0"/>
              <w:sz w:val="28"/>
              <w:szCs w:val="28"/>
            </w:rPr>
          </w:pPr>
          <w:r>
            <w:rPr>
              <w:rFonts w:hint="default" w:ascii="Times New Roman" w:hAnsi="Times New Roman"/>
              <w:b w:val="0"/>
              <w:bCs w:val="0"/>
              <w:sz w:val="28"/>
              <w:szCs w:val="28"/>
              <w:lang w:val="en-US"/>
            </w:rPr>
            <w:fldChar w:fldCharType="begin"/>
          </w:r>
          <w:r>
            <w:rPr>
              <w:rFonts w:hint="default" w:ascii="Times New Roman" w:hAnsi="Times New Roman"/>
              <w:b w:val="0"/>
              <w:bCs w:val="0"/>
              <w:sz w:val="28"/>
              <w:szCs w:val="28"/>
              <w:lang w:val="en-US"/>
            </w:rPr>
            <w:instrText xml:space="preserve"> HYPERLINK \l _Toc28876 </w:instrText>
          </w:r>
          <w:r>
            <w:rPr>
              <w:rFonts w:hint="default" w:ascii="Times New Roman" w:hAnsi="Times New Roman"/>
              <w:b w:val="0"/>
              <w:bCs w:val="0"/>
              <w:sz w:val="28"/>
              <w:szCs w:val="28"/>
              <w:lang w:val="en-US"/>
            </w:rPr>
            <w:fldChar w:fldCharType="separate"/>
          </w:r>
          <w:r>
            <w:rPr>
              <w:rFonts w:hint="default" w:ascii="Times New Roman" w:hAnsi="Times New Roman" w:cs="Times New Roman"/>
              <w:b w:val="0"/>
              <w:bCs w:val="0"/>
              <w:sz w:val="28"/>
              <w:szCs w:val="28"/>
              <w:lang w:val="en-US"/>
            </w:rPr>
            <w:t>1. Giới thiệu thuật toán RSA.</w:t>
          </w:r>
          <w:r>
            <w:rPr>
              <w:b w:val="0"/>
              <w:bCs w:val="0"/>
              <w:sz w:val="28"/>
              <w:szCs w:val="28"/>
            </w:rPr>
            <w:tab/>
          </w:r>
          <w:r>
            <w:rPr>
              <w:b w:val="0"/>
              <w:bCs w:val="0"/>
              <w:sz w:val="28"/>
              <w:szCs w:val="28"/>
            </w:rPr>
            <w:fldChar w:fldCharType="begin"/>
          </w:r>
          <w:r>
            <w:rPr>
              <w:b w:val="0"/>
              <w:bCs w:val="0"/>
              <w:sz w:val="28"/>
              <w:szCs w:val="28"/>
            </w:rPr>
            <w:instrText xml:space="preserve"> PAGEREF _Toc28876 \h </w:instrText>
          </w:r>
          <w:r>
            <w:rPr>
              <w:b w:val="0"/>
              <w:bCs w:val="0"/>
              <w:sz w:val="28"/>
              <w:szCs w:val="28"/>
            </w:rPr>
            <w:fldChar w:fldCharType="separate"/>
          </w:r>
          <w:r>
            <w:rPr>
              <w:b w:val="0"/>
              <w:bCs w:val="0"/>
              <w:sz w:val="28"/>
              <w:szCs w:val="28"/>
            </w:rPr>
            <w:t>5</w:t>
          </w:r>
          <w:r>
            <w:rPr>
              <w:b w:val="0"/>
              <w:bCs w:val="0"/>
              <w:sz w:val="28"/>
              <w:szCs w:val="28"/>
            </w:rPr>
            <w:fldChar w:fldCharType="end"/>
          </w:r>
          <w:r>
            <w:rPr>
              <w:rFonts w:hint="default" w:ascii="Times New Roman" w:hAnsi="Times New Roman"/>
              <w:b w:val="0"/>
              <w:bCs w:val="0"/>
              <w:sz w:val="28"/>
              <w:szCs w:val="28"/>
              <w:lang w:val="en-US"/>
            </w:rPr>
            <w:fldChar w:fldCharType="end"/>
          </w:r>
        </w:p>
        <w:p>
          <w:pPr>
            <w:pStyle w:val="251"/>
            <w:tabs>
              <w:tab w:val="right" w:leader="dot" w:pos="8306"/>
            </w:tabs>
            <w:rPr>
              <w:b w:val="0"/>
              <w:bCs w:val="0"/>
              <w:sz w:val="28"/>
              <w:szCs w:val="28"/>
            </w:rPr>
          </w:pPr>
          <w:r>
            <w:rPr>
              <w:rFonts w:hint="default" w:ascii="Times New Roman" w:hAnsi="Times New Roman"/>
              <w:b w:val="0"/>
              <w:bCs w:val="0"/>
              <w:sz w:val="28"/>
              <w:szCs w:val="28"/>
              <w:lang w:val="en-US"/>
            </w:rPr>
            <w:fldChar w:fldCharType="begin"/>
          </w:r>
          <w:r>
            <w:rPr>
              <w:rFonts w:hint="default" w:ascii="Times New Roman" w:hAnsi="Times New Roman"/>
              <w:b w:val="0"/>
              <w:bCs w:val="0"/>
              <w:sz w:val="28"/>
              <w:szCs w:val="28"/>
              <w:lang w:val="en-US"/>
            </w:rPr>
            <w:instrText xml:space="preserve"> HYPERLINK \l _Toc19918 </w:instrText>
          </w:r>
          <w:r>
            <w:rPr>
              <w:rFonts w:hint="default" w:ascii="Times New Roman" w:hAnsi="Times New Roman"/>
              <w:b w:val="0"/>
              <w:bCs w:val="0"/>
              <w:sz w:val="28"/>
              <w:szCs w:val="28"/>
              <w:lang w:val="en-US"/>
            </w:rPr>
            <w:fldChar w:fldCharType="separate"/>
          </w:r>
          <w:r>
            <w:rPr>
              <w:rFonts w:hint="default" w:ascii="Times New Roman" w:hAnsi="Times New Roman" w:cs="Times New Roman"/>
              <w:b w:val="0"/>
              <w:bCs w:val="0"/>
              <w:sz w:val="28"/>
              <w:szCs w:val="28"/>
              <w:lang w:val="en-US"/>
            </w:rPr>
            <w:t>2. Giới thiệu hàm băm SHA-1</w:t>
          </w:r>
          <w:r>
            <w:rPr>
              <w:b w:val="0"/>
              <w:bCs w:val="0"/>
              <w:sz w:val="28"/>
              <w:szCs w:val="28"/>
            </w:rPr>
            <w:tab/>
          </w:r>
          <w:r>
            <w:rPr>
              <w:b w:val="0"/>
              <w:bCs w:val="0"/>
              <w:sz w:val="28"/>
              <w:szCs w:val="28"/>
            </w:rPr>
            <w:fldChar w:fldCharType="begin"/>
          </w:r>
          <w:r>
            <w:rPr>
              <w:b w:val="0"/>
              <w:bCs w:val="0"/>
              <w:sz w:val="28"/>
              <w:szCs w:val="28"/>
            </w:rPr>
            <w:instrText xml:space="preserve"> PAGEREF _Toc19918 \h </w:instrText>
          </w:r>
          <w:r>
            <w:rPr>
              <w:b w:val="0"/>
              <w:bCs w:val="0"/>
              <w:sz w:val="28"/>
              <w:szCs w:val="28"/>
            </w:rPr>
            <w:fldChar w:fldCharType="separate"/>
          </w:r>
          <w:r>
            <w:rPr>
              <w:b w:val="0"/>
              <w:bCs w:val="0"/>
              <w:sz w:val="28"/>
              <w:szCs w:val="28"/>
            </w:rPr>
            <w:t>7</w:t>
          </w:r>
          <w:r>
            <w:rPr>
              <w:b w:val="0"/>
              <w:bCs w:val="0"/>
              <w:sz w:val="28"/>
              <w:szCs w:val="28"/>
            </w:rPr>
            <w:fldChar w:fldCharType="end"/>
          </w:r>
          <w:r>
            <w:rPr>
              <w:rFonts w:hint="default" w:ascii="Times New Roman" w:hAnsi="Times New Roman"/>
              <w:b w:val="0"/>
              <w:bCs w:val="0"/>
              <w:sz w:val="28"/>
              <w:szCs w:val="28"/>
              <w:lang w:val="en-US"/>
            </w:rPr>
            <w:fldChar w:fldCharType="end"/>
          </w:r>
        </w:p>
        <w:p>
          <w:pPr>
            <w:pStyle w:val="251"/>
            <w:tabs>
              <w:tab w:val="right" w:leader="dot" w:pos="8306"/>
            </w:tabs>
            <w:rPr>
              <w:b w:val="0"/>
              <w:bCs w:val="0"/>
              <w:sz w:val="28"/>
              <w:szCs w:val="28"/>
            </w:rPr>
          </w:pPr>
          <w:r>
            <w:rPr>
              <w:rFonts w:hint="default" w:ascii="Times New Roman" w:hAnsi="Times New Roman"/>
              <w:b w:val="0"/>
              <w:bCs w:val="0"/>
              <w:sz w:val="28"/>
              <w:szCs w:val="28"/>
              <w:lang w:val="en-US"/>
            </w:rPr>
            <w:fldChar w:fldCharType="begin"/>
          </w:r>
          <w:r>
            <w:rPr>
              <w:rFonts w:hint="default" w:ascii="Times New Roman" w:hAnsi="Times New Roman"/>
              <w:b w:val="0"/>
              <w:bCs w:val="0"/>
              <w:sz w:val="28"/>
              <w:szCs w:val="28"/>
              <w:lang w:val="en-US"/>
            </w:rPr>
            <w:instrText xml:space="preserve"> HYPERLINK \l _Toc16682 </w:instrText>
          </w:r>
          <w:r>
            <w:rPr>
              <w:rFonts w:hint="default" w:ascii="Times New Roman" w:hAnsi="Times New Roman"/>
              <w:b w:val="0"/>
              <w:bCs w:val="0"/>
              <w:sz w:val="28"/>
              <w:szCs w:val="28"/>
              <w:lang w:val="en-US"/>
            </w:rPr>
            <w:fldChar w:fldCharType="separate"/>
          </w:r>
          <w:r>
            <w:rPr>
              <w:rFonts w:hint="default" w:ascii="Times New Roman" w:hAnsi="Times New Roman" w:cs="Times New Roman"/>
              <w:b w:val="0"/>
              <w:bCs w:val="0"/>
              <w:i w:val="0"/>
              <w:iCs w:val="0"/>
              <w:sz w:val="28"/>
              <w:szCs w:val="28"/>
              <w:shd w:val="clear" w:fill="FFFFFF"/>
              <w:vertAlign w:val="baseline"/>
              <w:lang w:val="en-US"/>
            </w:rPr>
            <w:t>3. Quá trình vận hành chữ ký số.</w:t>
          </w:r>
          <w:r>
            <w:rPr>
              <w:b w:val="0"/>
              <w:bCs w:val="0"/>
              <w:sz w:val="28"/>
              <w:szCs w:val="28"/>
            </w:rPr>
            <w:tab/>
          </w:r>
          <w:r>
            <w:rPr>
              <w:b w:val="0"/>
              <w:bCs w:val="0"/>
              <w:sz w:val="28"/>
              <w:szCs w:val="28"/>
            </w:rPr>
            <w:fldChar w:fldCharType="begin"/>
          </w:r>
          <w:r>
            <w:rPr>
              <w:b w:val="0"/>
              <w:bCs w:val="0"/>
              <w:sz w:val="28"/>
              <w:szCs w:val="28"/>
            </w:rPr>
            <w:instrText xml:space="preserve"> PAGEREF _Toc16682 \h </w:instrText>
          </w:r>
          <w:r>
            <w:rPr>
              <w:b w:val="0"/>
              <w:bCs w:val="0"/>
              <w:sz w:val="28"/>
              <w:szCs w:val="28"/>
            </w:rPr>
            <w:fldChar w:fldCharType="separate"/>
          </w:r>
          <w:r>
            <w:rPr>
              <w:b w:val="0"/>
              <w:bCs w:val="0"/>
              <w:sz w:val="28"/>
              <w:szCs w:val="28"/>
            </w:rPr>
            <w:t>11</w:t>
          </w:r>
          <w:r>
            <w:rPr>
              <w:b w:val="0"/>
              <w:bCs w:val="0"/>
              <w:sz w:val="28"/>
              <w:szCs w:val="28"/>
            </w:rPr>
            <w:fldChar w:fldCharType="end"/>
          </w:r>
          <w:r>
            <w:rPr>
              <w:rFonts w:hint="default" w:ascii="Times New Roman" w:hAnsi="Times New Roman"/>
              <w:b w:val="0"/>
              <w:bCs w:val="0"/>
              <w:sz w:val="28"/>
              <w:szCs w:val="28"/>
              <w:lang w:val="en-US"/>
            </w:rPr>
            <w:fldChar w:fldCharType="end"/>
          </w:r>
        </w:p>
        <w:p>
          <w:pPr>
            <w:pStyle w:val="250"/>
            <w:tabs>
              <w:tab w:val="right" w:leader="dot" w:pos="8306"/>
            </w:tabs>
            <w:rPr>
              <w:b w:val="0"/>
              <w:bCs w:val="0"/>
              <w:sz w:val="28"/>
              <w:szCs w:val="28"/>
            </w:rPr>
          </w:pPr>
          <w:r>
            <w:rPr>
              <w:rFonts w:hint="default" w:ascii="Times New Roman" w:hAnsi="Times New Roman"/>
              <w:b w:val="0"/>
              <w:bCs w:val="0"/>
              <w:sz w:val="28"/>
              <w:szCs w:val="28"/>
              <w:lang w:val="en-US"/>
            </w:rPr>
            <w:fldChar w:fldCharType="begin"/>
          </w:r>
          <w:r>
            <w:rPr>
              <w:rFonts w:hint="default" w:ascii="Times New Roman" w:hAnsi="Times New Roman"/>
              <w:b w:val="0"/>
              <w:bCs w:val="0"/>
              <w:sz w:val="28"/>
              <w:szCs w:val="28"/>
              <w:lang w:val="en-US"/>
            </w:rPr>
            <w:instrText xml:space="preserve"> HYPERLINK \l _Toc412 </w:instrText>
          </w:r>
          <w:r>
            <w:rPr>
              <w:rFonts w:hint="default" w:ascii="Times New Roman" w:hAnsi="Times New Roman"/>
              <w:b w:val="0"/>
              <w:bCs w:val="0"/>
              <w:sz w:val="28"/>
              <w:szCs w:val="28"/>
              <w:lang w:val="en-US"/>
            </w:rPr>
            <w:fldChar w:fldCharType="separate"/>
          </w:r>
          <w:r>
            <w:rPr>
              <w:rFonts w:hint="default" w:ascii="Times New Roman" w:hAnsi="Times New Roman" w:eastAsia="SimSun" w:cs="Times New Roman"/>
              <w:b w:val="0"/>
              <w:bCs w:val="0"/>
              <w:i w:val="0"/>
              <w:iCs w:val="0"/>
              <w:sz w:val="28"/>
              <w:szCs w:val="28"/>
              <w:vertAlign w:val="baseline"/>
              <w:lang w:val="en-US"/>
            </w:rPr>
            <w:t>III. Cài đặt giải thuật trong ngôn ngữ JAVA.</w:t>
          </w:r>
          <w:r>
            <w:rPr>
              <w:b w:val="0"/>
              <w:bCs w:val="0"/>
              <w:sz w:val="28"/>
              <w:szCs w:val="28"/>
            </w:rPr>
            <w:tab/>
          </w:r>
          <w:r>
            <w:rPr>
              <w:b w:val="0"/>
              <w:bCs w:val="0"/>
              <w:sz w:val="28"/>
              <w:szCs w:val="28"/>
            </w:rPr>
            <w:fldChar w:fldCharType="begin"/>
          </w:r>
          <w:r>
            <w:rPr>
              <w:b w:val="0"/>
              <w:bCs w:val="0"/>
              <w:sz w:val="28"/>
              <w:szCs w:val="28"/>
            </w:rPr>
            <w:instrText xml:space="preserve"> PAGEREF _Toc412 \h </w:instrText>
          </w:r>
          <w:r>
            <w:rPr>
              <w:b w:val="0"/>
              <w:bCs w:val="0"/>
              <w:sz w:val="28"/>
              <w:szCs w:val="28"/>
            </w:rPr>
            <w:fldChar w:fldCharType="separate"/>
          </w:r>
          <w:r>
            <w:rPr>
              <w:b w:val="0"/>
              <w:bCs w:val="0"/>
              <w:sz w:val="28"/>
              <w:szCs w:val="28"/>
            </w:rPr>
            <w:t>13</w:t>
          </w:r>
          <w:r>
            <w:rPr>
              <w:b w:val="0"/>
              <w:bCs w:val="0"/>
              <w:sz w:val="28"/>
              <w:szCs w:val="28"/>
            </w:rPr>
            <w:fldChar w:fldCharType="end"/>
          </w:r>
          <w:r>
            <w:rPr>
              <w:rFonts w:hint="default" w:ascii="Times New Roman" w:hAnsi="Times New Roman"/>
              <w:b w:val="0"/>
              <w:bCs w:val="0"/>
              <w:sz w:val="28"/>
              <w:szCs w:val="28"/>
              <w:lang w:val="en-US"/>
            </w:rPr>
            <w:fldChar w:fldCharType="end"/>
          </w:r>
        </w:p>
        <w:p>
          <w:pPr>
            <w:pStyle w:val="251"/>
            <w:tabs>
              <w:tab w:val="right" w:leader="dot" w:pos="8306"/>
            </w:tabs>
            <w:rPr>
              <w:b w:val="0"/>
              <w:bCs w:val="0"/>
              <w:sz w:val="28"/>
              <w:szCs w:val="28"/>
            </w:rPr>
          </w:pPr>
          <w:r>
            <w:rPr>
              <w:rFonts w:hint="default" w:ascii="Times New Roman" w:hAnsi="Times New Roman"/>
              <w:b w:val="0"/>
              <w:bCs w:val="0"/>
              <w:sz w:val="28"/>
              <w:szCs w:val="28"/>
              <w:lang w:val="en-US"/>
            </w:rPr>
            <w:fldChar w:fldCharType="begin"/>
          </w:r>
          <w:r>
            <w:rPr>
              <w:rFonts w:hint="default" w:ascii="Times New Roman" w:hAnsi="Times New Roman"/>
              <w:b w:val="0"/>
              <w:bCs w:val="0"/>
              <w:sz w:val="28"/>
              <w:szCs w:val="28"/>
              <w:lang w:val="en-US"/>
            </w:rPr>
            <w:instrText xml:space="preserve"> HYPERLINK \l _Toc927 </w:instrText>
          </w:r>
          <w:r>
            <w:rPr>
              <w:rFonts w:hint="default" w:ascii="Times New Roman" w:hAnsi="Times New Roman"/>
              <w:b w:val="0"/>
              <w:bCs w:val="0"/>
              <w:sz w:val="28"/>
              <w:szCs w:val="28"/>
              <w:lang w:val="en-US"/>
            </w:rPr>
            <w:fldChar w:fldCharType="separate"/>
          </w:r>
          <w:r>
            <w:rPr>
              <w:rFonts w:hint="default" w:ascii="Times New Roman" w:hAnsi="Times New Roman" w:eastAsia="SimSun" w:cs="Times New Roman"/>
              <w:b w:val="0"/>
              <w:bCs w:val="0"/>
              <w:i w:val="0"/>
              <w:iCs w:val="0"/>
              <w:sz w:val="28"/>
              <w:szCs w:val="28"/>
              <w:vertAlign w:val="baseline"/>
              <w:lang w:val="en-US"/>
            </w:rPr>
            <w:t>1. Tạo khóa.</w:t>
          </w:r>
          <w:r>
            <w:rPr>
              <w:b w:val="0"/>
              <w:bCs w:val="0"/>
              <w:sz w:val="28"/>
              <w:szCs w:val="28"/>
            </w:rPr>
            <w:tab/>
          </w:r>
          <w:r>
            <w:rPr>
              <w:b w:val="0"/>
              <w:bCs w:val="0"/>
              <w:sz w:val="28"/>
              <w:szCs w:val="28"/>
            </w:rPr>
            <w:fldChar w:fldCharType="begin"/>
          </w:r>
          <w:r>
            <w:rPr>
              <w:b w:val="0"/>
              <w:bCs w:val="0"/>
              <w:sz w:val="28"/>
              <w:szCs w:val="28"/>
            </w:rPr>
            <w:instrText xml:space="preserve"> PAGEREF _Toc927 \h </w:instrText>
          </w:r>
          <w:r>
            <w:rPr>
              <w:b w:val="0"/>
              <w:bCs w:val="0"/>
              <w:sz w:val="28"/>
              <w:szCs w:val="28"/>
            </w:rPr>
            <w:fldChar w:fldCharType="separate"/>
          </w:r>
          <w:r>
            <w:rPr>
              <w:b w:val="0"/>
              <w:bCs w:val="0"/>
              <w:sz w:val="28"/>
              <w:szCs w:val="28"/>
            </w:rPr>
            <w:t>14</w:t>
          </w:r>
          <w:r>
            <w:rPr>
              <w:b w:val="0"/>
              <w:bCs w:val="0"/>
              <w:sz w:val="28"/>
              <w:szCs w:val="28"/>
            </w:rPr>
            <w:fldChar w:fldCharType="end"/>
          </w:r>
          <w:r>
            <w:rPr>
              <w:rFonts w:hint="default" w:ascii="Times New Roman" w:hAnsi="Times New Roman"/>
              <w:b w:val="0"/>
              <w:bCs w:val="0"/>
              <w:sz w:val="28"/>
              <w:szCs w:val="28"/>
              <w:lang w:val="en-US"/>
            </w:rPr>
            <w:fldChar w:fldCharType="end"/>
          </w:r>
        </w:p>
        <w:p>
          <w:pPr>
            <w:pStyle w:val="251"/>
            <w:tabs>
              <w:tab w:val="right" w:leader="dot" w:pos="8306"/>
            </w:tabs>
            <w:rPr>
              <w:b w:val="0"/>
              <w:bCs w:val="0"/>
              <w:sz w:val="28"/>
              <w:szCs w:val="28"/>
            </w:rPr>
          </w:pPr>
          <w:r>
            <w:rPr>
              <w:rFonts w:hint="default" w:ascii="Times New Roman" w:hAnsi="Times New Roman"/>
              <w:b w:val="0"/>
              <w:bCs w:val="0"/>
              <w:sz w:val="28"/>
              <w:szCs w:val="28"/>
              <w:lang w:val="en-US"/>
            </w:rPr>
            <w:fldChar w:fldCharType="begin"/>
          </w:r>
          <w:r>
            <w:rPr>
              <w:rFonts w:hint="default" w:ascii="Times New Roman" w:hAnsi="Times New Roman"/>
              <w:b w:val="0"/>
              <w:bCs w:val="0"/>
              <w:sz w:val="28"/>
              <w:szCs w:val="28"/>
              <w:lang w:val="en-US"/>
            </w:rPr>
            <w:instrText xml:space="preserve"> HYPERLINK \l _Toc15040 </w:instrText>
          </w:r>
          <w:r>
            <w:rPr>
              <w:rFonts w:hint="default" w:ascii="Times New Roman" w:hAnsi="Times New Roman"/>
              <w:b w:val="0"/>
              <w:bCs w:val="0"/>
              <w:sz w:val="28"/>
              <w:szCs w:val="28"/>
              <w:lang w:val="en-US"/>
            </w:rPr>
            <w:fldChar w:fldCharType="separate"/>
          </w:r>
          <w:r>
            <w:rPr>
              <w:rFonts w:hint="default" w:ascii="Times New Roman" w:hAnsi="Times New Roman" w:eastAsia="SimSun" w:cs="Times New Roman"/>
              <w:b w:val="0"/>
              <w:bCs w:val="0"/>
              <w:i w:val="0"/>
              <w:iCs w:val="0"/>
              <w:sz w:val="28"/>
              <w:szCs w:val="28"/>
              <w:vertAlign w:val="baseline"/>
              <w:lang w:val="en-US"/>
            </w:rPr>
            <w:t>2. Mã hóa.</w:t>
          </w:r>
          <w:r>
            <w:rPr>
              <w:b w:val="0"/>
              <w:bCs w:val="0"/>
              <w:sz w:val="28"/>
              <w:szCs w:val="28"/>
            </w:rPr>
            <w:tab/>
          </w:r>
          <w:r>
            <w:rPr>
              <w:b w:val="0"/>
              <w:bCs w:val="0"/>
              <w:sz w:val="28"/>
              <w:szCs w:val="28"/>
            </w:rPr>
            <w:fldChar w:fldCharType="begin"/>
          </w:r>
          <w:r>
            <w:rPr>
              <w:b w:val="0"/>
              <w:bCs w:val="0"/>
              <w:sz w:val="28"/>
              <w:szCs w:val="28"/>
            </w:rPr>
            <w:instrText xml:space="preserve"> PAGEREF _Toc15040 \h </w:instrText>
          </w:r>
          <w:r>
            <w:rPr>
              <w:b w:val="0"/>
              <w:bCs w:val="0"/>
              <w:sz w:val="28"/>
              <w:szCs w:val="28"/>
            </w:rPr>
            <w:fldChar w:fldCharType="separate"/>
          </w:r>
          <w:r>
            <w:rPr>
              <w:b w:val="0"/>
              <w:bCs w:val="0"/>
              <w:sz w:val="28"/>
              <w:szCs w:val="28"/>
            </w:rPr>
            <w:t>14</w:t>
          </w:r>
          <w:r>
            <w:rPr>
              <w:b w:val="0"/>
              <w:bCs w:val="0"/>
              <w:sz w:val="28"/>
              <w:szCs w:val="28"/>
            </w:rPr>
            <w:fldChar w:fldCharType="end"/>
          </w:r>
          <w:r>
            <w:rPr>
              <w:rFonts w:hint="default" w:ascii="Times New Roman" w:hAnsi="Times New Roman"/>
              <w:b w:val="0"/>
              <w:bCs w:val="0"/>
              <w:sz w:val="28"/>
              <w:szCs w:val="28"/>
              <w:lang w:val="en-US"/>
            </w:rPr>
            <w:fldChar w:fldCharType="end"/>
          </w:r>
        </w:p>
        <w:p>
          <w:pPr>
            <w:pStyle w:val="251"/>
            <w:tabs>
              <w:tab w:val="right" w:leader="dot" w:pos="8306"/>
            </w:tabs>
            <w:rPr>
              <w:b w:val="0"/>
              <w:bCs w:val="0"/>
              <w:sz w:val="28"/>
              <w:szCs w:val="28"/>
            </w:rPr>
          </w:pPr>
          <w:r>
            <w:rPr>
              <w:rFonts w:hint="default" w:ascii="Times New Roman" w:hAnsi="Times New Roman"/>
              <w:b w:val="0"/>
              <w:bCs w:val="0"/>
              <w:sz w:val="28"/>
              <w:szCs w:val="28"/>
              <w:lang w:val="en-US"/>
            </w:rPr>
            <w:fldChar w:fldCharType="begin"/>
          </w:r>
          <w:r>
            <w:rPr>
              <w:rFonts w:hint="default" w:ascii="Times New Roman" w:hAnsi="Times New Roman"/>
              <w:b w:val="0"/>
              <w:bCs w:val="0"/>
              <w:sz w:val="28"/>
              <w:szCs w:val="28"/>
              <w:lang w:val="en-US"/>
            </w:rPr>
            <w:instrText xml:space="preserve"> HYPERLINK \l _Toc2132 </w:instrText>
          </w:r>
          <w:r>
            <w:rPr>
              <w:rFonts w:hint="default" w:ascii="Times New Roman" w:hAnsi="Times New Roman"/>
              <w:b w:val="0"/>
              <w:bCs w:val="0"/>
              <w:sz w:val="28"/>
              <w:szCs w:val="28"/>
              <w:lang w:val="en-US"/>
            </w:rPr>
            <w:fldChar w:fldCharType="separate"/>
          </w:r>
          <w:r>
            <w:rPr>
              <w:rFonts w:hint="default" w:ascii="Times New Roman" w:hAnsi="Times New Roman" w:eastAsia="SimSun" w:cs="Times New Roman"/>
              <w:b w:val="0"/>
              <w:bCs w:val="0"/>
              <w:i w:val="0"/>
              <w:iCs w:val="0"/>
              <w:sz w:val="28"/>
              <w:szCs w:val="28"/>
              <w:vertAlign w:val="baseline"/>
              <w:lang w:val="en-US"/>
            </w:rPr>
            <w:t xml:space="preserve">3. </w:t>
          </w:r>
          <w:r>
            <w:rPr>
              <w:rFonts w:hint="default" w:cs="Times New Roman"/>
              <w:b w:val="0"/>
              <w:bCs w:val="0"/>
              <w:i w:val="0"/>
              <w:iCs w:val="0"/>
              <w:sz w:val="28"/>
              <w:szCs w:val="28"/>
              <w:vertAlign w:val="baseline"/>
              <w:lang w:val="en-US"/>
            </w:rPr>
            <w:t>Giải mã</w:t>
          </w:r>
          <w:r>
            <w:rPr>
              <w:rFonts w:hint="default" w:ascii="Times New Roman" w:hAnsi="Times New Roman" w:eastAsia="SimSun" w:cs="Times New Roman"/>
              <w:b w:val="0"/>
              <w:bCs w:val="0"/>
              <w:i w:val="0"/>
              <w:iCs w:val="0"/>
              <w:sz w:val="28"/>
              <w:szCs w:val="28"/>
              <w:vertAlign w:val="baseline"/>
              <w:lang w:val="en-US"/>
            </w:rPr>
            <w:t>.</w:t>
          </w:r>
          <w:r>
            <w:rPr>
              <w:b w:val="0"/>
              <w:bCs w:val="0"/>
              <w:sz w:val="28"/>
              <w:szCs w:val="28"/>
            </w:rPr>
            <w:tab/>
          </w:r>
          <w:r>
            <w:rPr>
              <w:b w:val="0"/>
              <w:bCs w:val="0"/>
              <w:sz w:val="28"/>
              <w:szCs w:val="28"/>
            </w:rPr>
            <w:fldChar w:fldCharType="begin"/>
          </w:r>
          <w:r>
            <w:rPr>
              <w:b w:val="0"/>
              <w:bCs w:val="0"/>
              <w:sz w:val="28"/>
              <w:szCs w:val="28"/>
            </w:rPr>
            <w:instrText xml:space="preserve"> PAGEREF _Toc2132 \h </w:instrText>
          </w:r>
          <w:r>
            <w:rPr>
              <w:b w:val="0"/>
              <w:bCs w:val="0"/>
              <w:sz w:val="28"/>
              <w:szCs w:val="28"/>
            </w:rPr>
            <w:fldChar w:fldCharType="separate"/>
          </w:r>
          <w:r>
            <w:rPr>
              <w:b w:val="0"/>
              <w:bCs w:val="0"/>
              <w:sz w:val="28"/>
              <w:szCs w:val="28"/>
            </w:rPr>
            <w:t>14</w:t>
          </w:r>
          <w:r>
            <w:rPr>
              <w:b w:val="0"/>
              <w:bCs w:val="0"/>
              <w:sz w:val="28"/>
              <w:szCs w:val="28"/>
            </w:rPr>
            <w:fldChar w:fldCharType="end"/>
          </w:r>
          <w:r>
            <w:rPr>
              <w:rFonts w:hint="default" w:ascii="Times New Roman" w:hAnsi="Times New Roman"/>
              <w:b w:val="0"/>
              <w:bCs w:val="0"/>
              <w:sz w:val="28"/>
              <w:szCs w:val="28"/>
              <w:lang w:val="en-US"/>
            </w:rPr>
            <w:fldChar w:fldCharType="end"/>
          </w:r>
        </w:p>
        <w:p>
          <w:pPr>
            <w:pStyle w:val="251"/>
            <w:tabs>
              <w:tab w:val="right" w:leader="dot" w:pos="8306"/>
            </w:tabs>
            <w:rPr>
              <w:b w:val="0"/>
              <w:bCs w:val="0"/>
              <w:sz w:val="28"/>
              <w:szCs w:val="28"/>
            </w:rPr>
          </w:pPr>
          <w:r>
            <w:rPr>
              <w:rFonts w:hint="default" w:ascii="Times New Roman" w:hAnsi="Times New Roman"/>
              <w:b w:val="0"/>
              <w:bCs w:val="0"/>
              <w:sz w:val="28"/>
              <w:szCs w:val="28"/>
              <w:lang w:val="en-US"/>
            </w:rPr>
            <w:fldChar w:fldCharType="begin"/>
          </w:r>
          <w:r>
            <w:rPr>
              <w:rFonts w:hint="default" w:ascii="Times New Roman" w:hAnsi="Times New Roman"/>
              <w:b w:val="0"/>
              <w:bCs w:val="0"/>
              <w:sz w:val="28"/>
              <w:szCs w:val="28"/>
              <w:lang w:val="en-US"/>
            </w:rPr>
            <w:instrText xml:space="preserve"> HYPERLINK \l _Toc1888 </w:instrText>
          </w:r>
          <w:r>
            <w:rPr>
              <w:rFonts w:hint="default" w:ascii="Times New Roman" w:hAnsi="Times New Roman"/>
              <w:b w:val="0"/>
              <w:bCs w:val="0"/>
              <w:sz w:val="28"/>
              <w:szCs w:val="28"/>
              <w:lang w:val="en-US"/>
            </w:rPr>
            <w:fldChar w:fldCharType="separate"/>
          </w:r>
          <w:r>
            <w:rPr>
              <w:rFonts w:hint="default" w:ascii="Times New Roman" w:hAnsi="Times New Roman" w:eastAsia="SimSun" w:cs="Times New Roman"/>
              <w:b w:val="0"/>
              <w:bCs w:val="0"/>
              <w:i w:val="0"/>
              <w:iCs w:val="0"/>
              <w:sz w:val="28"/>
              <w:szCs w:val="28"/>
              <w:vertAlign w:val="baseline"/>
              <w:lang w:val="en-US"/>
            </w:rPr>
            <w:t xml:space="preserve">4. </w:t>
          </w:r>
          <w:r>
            <w:rPr>
              <w:rFonts w:hint="default" w:cs="Times New Roman"/>
              <w:b w:val="0"/>
              <w:bCs w:val="0"/>
              <w:i w:val="0"/>
              <w:iCs w:val="0"/>
              <w:sz w:val="28"/>
              <w:szCs w:val="28"/>
              <w:vertAlign w:val="baseline"/>
              <w:lang w:val="en-US"/>
            </w:rPr>
            <w:t>Demo</w:t>
          </w:r>
          <w:r>
            <w:rPr>
              <w:b w:val="0"/>
              <w:bCs w:val="0"/>
              <w:sz w:val="28"/>
              <w:szCs w:val="28"/>
            </w:rPr>
            <w:tab/>
          </w:r>
          <w:r>
            <w:rPr>
              <w:b w:val="0"/>
              <w:bCs w:val="0"/>
              <w:sz w:val="28"/>
              <w:szCs w:val="28"/>
            </w:rPr>
            <w:fldChar w:fldCharType="begin"/>
          </w:r>
          <w:r>
            <w:rPr>
              <w:b w:val="0"/>
              <w:bCs w:val="0"/>
              <w:sz w:val="28"/>
              <w:szCs w:val="28"/>
            </w:rPr>
            <w:instrText xml:space="preserve"> PAGEREF _Toc1888 \h </w:instrText>
          </w:r>
          <w:r>
            <w:rPr>
              <w:b w:val="0"/>
              <w:bCs w:val="0"/>
              <w:sz w:val="28"/>
              <w:szCs w:val="28"/>
            </w:rPr>
            <w:fldChar w:fldCharType="separate"/>
          </w:r>
          <w:r>
            <w:rPr>
              <w:b w:val="0"/>
              <w:bCs w:val="0"/>
              <w:sz w:val="28"/>
              <w:szCs w:val="28"/>
            </w:rPr>
            <w:t>15</w:t>
          </w:r>
          <w:r>
            <w:rPr>
              <w:b w:val="0"/>
              <w:bCs w:val="0"/>
              <w:sz w:val="28"/>
              <w:szCs w:val="28"/>
            </w:rPr>
            <w:fldChar w:fldCharType="end"/>
          </w:r>
          <w:r>
            <w:rPr>
              <w:rFonts w:hint="default" w:ascii="Times New Roman" w:hAnsi="Times New Roman"/>
              <w:b w:val="0"/>
              <w:bCs w:val="0"/>
              <w:sz w:val="28"/>
              <w:szCs w:val="28"/>
              <w:lang w:val="en-US"/>
            </w:rPr>
            <w:fldChar w:fldCharType="end"/>
          </w:r>
        </w:p>
        <w:p>
          <w:pPr>
            <w:pStyle w:val="250"/>
            <w:tabs>
              <w:tab w:val="right" w:leader="dot" w:pos="8306"/>
            </w:tabs>
            <w:rPr>
              <w:b w:val="0"/>
              <w:bCs w:val="0"/>
              <w:sz w:val="28"/>
              <w:szCs w:val="28"/>
            </w:rPr>
          </w:pPr>
          <w:r>
            <w:rPr>
              <w:rFonts w:hint="default" w:ascii="Times New Roman" w:hAnsi="Times New Roman"/>
              <w:b w:val="0"/>
              <w:bCs w:val="0"/>
              <w:sz w:val="28"/>
              <w:szCs w:val="28"/>
              <w:lang w:val="en-US"/>
            </w:rPr>
            <w:fldChar w:fldCharType="begin"/>
          </w:r>
          <w:r>
            <w:rPr>
              <w:rFonts w:hint="default" w:ascii="Times New Roman" w:hAnsi="Times New Roman"/>
              <w:b w:val="0"/>
              <w:bCs w:val="0"/>
              <w:sz w:val="28"/>
              <w:szCs w:val="28"/>
              <w:lang w:val="en-US"/>
            </w:rPr>
            <w:instrText xml:space="preserve"> HYPERLINK \l _Toc20694 </w:instrText>
          </w:r>
          <w:r>
            <w:rPr>
              <w:rFonts w:hint="default" w:ascii="Times New Roman" w:hAnsi="Times New Roman"/>
              <w:b w:val="0"/>
              <w:bCs w:val="0"/>
              <w:sz w:val="28"/>
              <w:szCs w:val="28"/>
              <w:lang w:val="en-US"/>
            </w:rPr>
            <w:fldChar w:fldCharType="separate"/>
          </w:r>
          <w:r>
            <w:rPr>
              <w:rFonts w:hint="default" w:ascii="Times New Roman" w:hAnsi="Times New Roman" w:cs="Times New Roman"/>
              <w:b w:val="0"/>
              <w:bCs w:val="0"/>
              <w:i w:val="0"/>
              <w:iCs w:val="0"/>
              <w:sz w:val="28"/>
              <w:szCs w:val="28"/>
              <w:lang w:val="en-US"/>
            </w:rPr>
            <w:t>IV. Kết luận</w:t>
          </w:r>
          <w:r>
            <w:rPr>
              <w:b w:val="0"/>
              <w:bCs w:val="0"/>
              <w:sz w:val="28"/>
              <w:szCs w:val="28"/>
            </w:rPr>
            <w:tab/>
          </w:r>
          <w:r>
            <w:rPr>
              <w:b w:val="0"/>
              <w:bCs w:val="0"/>
              <w:sz w:val="28"/>
              <w:szCs w:val="28"/>
            </w:rPr>
            <w:fldChar w:fldCharType="begin"/>
          </w:r>
          <w:r>
            <w:rPr>
              <w:b w:val="0"/>
              <w:bCs w:val="0"/>
              <w:sz w:val="28"/>
              <w:szCs w:val="28"/>
            </w:rPr>
            <w:instrText xml:space="preserve"> PAGEREF _Toc20694 \h </w:instrText>
          </w:r>
          <w:r>
            <w:rPr>
              <w:b w:val="0"/>
              <w:bCs w:val="0"/>
              <w:sz w:val="28"/>
              <w:szCs w:val="28"/>
            </w:rPr>
            <w:fldChar w:fldCharType="separate"/>
          </w:r>
          <w:r>
            <w:rPr>
              <w:b w:val="0"/>
              <w:bCs w:val="0"/>
              <w:sz w:val="28"/>
              <w:szCs w:val="28"/>
            </w:rPr>
            <w:t>16</w:t>
          </w:r>
          <w:r>
            <w:rPr>
              <w:b w:val="0"/>
              <w:bCs w:val="0"/>
              <w:sz w:val="28"/>
              <w:szCs w:val="28"/>
            </w:rPr>
            <w:fldChar w:fldCharType="end"/>
          </w:r>
          <w:r>
            <w:rPr>
              <w:rFonts w:hint="default" w:ascii="Times New Roman" w:hAnsi="Times New Roman"/>
              <w:b w:val="0"/>
              <w:bCs w:val="0"/>
              <w:sz w:val="28"/>
              <w:szCs w:val="28"/>
              <w:lang w:val="en-US"/>
            </w:rPr>
            <w:fldChar w:fldCharType="end"/>
          </w:r>
        </w:p>
        <w:p>
          <w:pPr>
            <w:pStyle w:val="251"/>
            <w:tabs>
              <w:tab w:val="right" w:leader="dot" w:pos="8306"/>
            </w:tabs>
            <w:rPr>
              <w:b w:val="0"/>
              <w:bCs w:val="0"/>
              <w:sz w:val="28"/>
              <w:szCs w:val="28"/>
            </w:rPr>
          </w:pPr>
          <w:r>
            <w:rPr>
              <w:rFonts w:hint="default" w:ascii="Times New Roman" w:hAnsi="Times New Roman"/>
              <w:b w:val="0"/>
              <w:bCs w:val="0"/>
              <w:sz w:val="28"/>
              <w:szCs w:val="28"/>
              <w:lang w:val="en-US"/>
            </w:rPr>
            <w:fldChar w:fldCharType="begin"/>
          </w:r>
          <w:r>
            <w:rPr>
              <w:rFonts w:hint="default" w:ascii="Times New Roman" w:hAnsi="Times New Roman"/>
              <w:b w:val="0"/>
              <w:bCs w:val="0"/>
              <w:sz w:val="28"/>
              <w:szCs w:val="28"/>
              <w:lang w:val="en-US"/>
            </w:rPr>
            <w:instrText xml:space="preserve"> HYPERLINK \l _Toc26320 </w:instrText>
          </w:r>
          <w:r>
            <w:rPr>
              <w:rFonts w:hint="default" w:ascii="Times New Roman" w:hAnsi="Times New Roman"/>
              <w:b w:val="0"/>
              <w:bCs w:val="0"/>
              <w:sz w:val="28"/>
              <w:szCs w:val="28"/>
              <w:lang w:val="en-US"/>
            </w:rPr>
            <w:fldChar w:fldCharType="separate"/>
          </w:r>
          <w:r>
            <w:rPr>
              <w:rFonts w:hint="default" w:ascii="Times New Roman" w:hAnsi="Times New Roman" w:cs="Times New Roman"/>
              <w:b w:val="0"/>
              <w:bCs w:val="0"/>
              <w:i w:val="0"/>
              <w:iCs w:val="0"/>
              <w:sz w:val="28"/>
              <w:szCs w:val="28"/>
              <w:lang w:val="en-US"/>
            </w:rPr>
            <w:t>1. Điểm mạnh.</w:t>
          </w:r>
          <w:r>
            <w:rPr>
              <w:b w:val="0"/>
              <w:bCs w:val="0"/>
              <w:sz w:val="28"/>
              <w:szCs w:val="28"/>
            </w:rPr>
            <w:tab/>
          </w:r>
          <w:r>
            <w:rPr>
              <w:b w:val="0"/>
              <w:bCs w:val="0"/>
              <w:sz w:val="28"/>
              <w:szCs w:val="28"/>
            </w:rPr>
            <w:fldChar w:fldCharType="begin"/>
          </w:r>
          <w:r>
            <w:rPr>
              <w:b w:val="0"/>
              <w:bCs w:val="0"/>
              <w:sz w:val="28"/>
              <w:szCs w:val="28"/>
            </w:rPr>
            <w:instrText xml:space="preserve"> PAGEREF _Toc26320 \h </w:instrText>
          </w:r>
          <w:r>
            <w:rPr>
              <w:b w:val="0"/>
              <w:bCs w:val="0"/>
              <w:sz w:val="28"/>
              <w:szCs w:val="28"/>
            </w:rPr>
            <w:fldChar w:fldCharType="separate"/>
          </w:r>
          <w:r>
            <w:rPr>
              <w:b w:val="0"/>
              <w:bCs w:val="0"/>
              <w:sz w:val="28"/>
              <w:szCs w:val="28"/>
            </w:rPr>
            <w:t>16</w:t>
          </w:r>
          <w:r>
            <w:rPr>
              <w:b w:val="0"/>
              <w:bCs w:val="0"/>
              <w:sz w:val="28"/>
              <w:szCs w:val="28"/>
            </w:rPr>
            <w:fldChar w:fldCharType="end"/>
          </w:r>
          <w:r>
            <w:rPr>
              <w:rFonts w:hint="default" w:ascii="Times New Roman" w:hAnsi="Times New Roman"/>
              <w:b w:val="0"/>
              <w:bCs w:val="0"/>
              <w:sz w:val="28"/>
              <w:szCs w:val="28"/>
              <w:lang w:val="en-US"/>
            </w:rPr>
            <w:fldChar w:fldCharType="end"/>
          </w:r>
        </w:p>
        <w:p>
          <w:pPr>
            <w:pStyle w:val="251"/>
            <w:tabs>
              <w:tab w:val="right" w:leader="dot" w:pos="8306"/>
            </w:tabs>
            <w:rPr>
              <w:b w:val="0"/>
              <w:bCs w:val="0"/>
              <w:sz w:val="28"/>
              <w:szCs w:val="28"/>
            </w:rPr>
          </w:pPr>
          <w:r>
            <w:rPr>
              <w:rFonts w:hint="default" w:ascii="Times New Roman" w:hAnsi="Times New Roman"/>
              <w:b w:val="0"/>
              <w:bCs w:val="0"/>
              <w:sz w:val="28"/>
              <w:szCs w:val="28"/>
              <w:lang w:val="en-US"/>
            </w:rPr>
            <w:fldChar w:fldCharType="begin"/>
          </w:r>
          <w:r>
            <w:rPr>
              <w:rFonts w:hint="default" w:ascii="Times New Roman" w:hAnsi="Times New Roman"/>
              <w:b w:val="0"/>
              <w:bCs w:val="0"/>
              <w:sz w:val="28"/>
              <w:szCs w:val="28"/>
              <w:lang w:val="en-US"/>
            </w:rPr>
            <w:instrText xml:space="preserve"> HYPERLINK \l _Toc15165 </w:instrText>
          </w:r>
          <w:r>
            <w:rPr>
              <w:rFonts w:hint="default" w:ascii="Times New Roman" w:hAnsi="Times New Roman"/>
              <w:b w:val="0"/>
              <w:bCs w:val="0"/>
              <w:sz w:val="28"/>
              <w:szCs w:val="28"/>
              <w:lang w:val="en-US"/>
            </w:rPr>
            <w:fldChar w:fldCharType="separate"/>
          </w:r>
          <w:r>
            <w:rPr>
              <w:rFonts w:hint="default" w:ascii="Times New Roman" w:hAnsi="Times New Roman" w:cs="Times New Roman"/>
              <w:b w:val="0"/>
              <w:bCs w:val="0"/>
              <w:i w:val="0"/>
              <w:iCs w:val="0"/>
              <w:sz w:val="28"/>
              <w:szCs w:val="28"/>
              <w:lang w:val="en-US"/>
            </w:rPr>
            <w:t>2. Điểm yếu.</w:t>
          </w:r>
          <w:r>
            <w:rPr>
              <w:b w:val="0"/>
              <w:bCs w:val="0"/>
              <w:sz w:val="28"/>
              <w:szCs w:val="28"/>
            </w:rPr>
            <w:tab/>
          </w:r>
          <w:r>
            <w:rPr>
              <w:b w:val="0"/>
              <w:bCs w:val="0"/>
              <w:sz w:val="28"/>
              <w:szCs w:val="28"/>
            </w:rPr>
            <w:fldChar w:fldCharType="begin"/>
          </w:r>
          <w:r>
            <w:rPr>
              <w:b w:val="0"/>
              <w:bCs w:val="0"/>
              <w:sz w:val="28"/>
              <w:szCs w:val="28"/>
            </w:rPr>
            <w:instrText xml:space="preserve"> PAGEREF _Toc15165 \h </w:instrText>
          </w:r>
          <w:r>
            <w:rPr>
              <w:b w:val="0"/>
              <w:bCs w:val="0"/>
              <w:sz w:val="28"/>
              <w:szCs w:val="28"/>
            </w:rPr>
            <w:fldChar w:fldCharType="separate"/>
          </w:r>
          <w:r>
            <w:rPr>
              <w:b w:val="0"/>
              <w:bCs w:val="0"/>
              <w:sz w:val="28"/>
              <w:szCs w:val="28"/>
            </w:rPr>
            <w:t>17</w:t>
          </w:r>
          <w:r>
            <w:rPr>
              <w:b w:val="0"/>
              <w:bCs w:val="0"/>
              <w:sz w:val="28"/>
              <w:szCs w:val="28"/>
            </w:rPr>
            <w:fldChar w:fldCharType="end"/>
          </w:r>
          <w:r>
            <w:rPr>
              <w:rFonts w:hint="default" w:ascii="Times New Roman" w:hAnsi="Times New Roman"/>
              <w:b w:val="0"/>
              <w:bCs w:val="0"/>
              <w:sz w:val="28"/>
              <w:szCs w:val="28"/>
              <w:lang w:val="en-US"/>
            </w:rPr>
            <w:fldChar w:fldCharType="end"/>
          </w:r>
        </w:p>
        <w:p>
          <w:pPr>
            <w:pStyle w:val="250"/>
            <w:tabs>
              <w:tab w:val="right" w:leader="dot" w:pos="8306"/>
            </w:tabs>
            <w:rPr>
              <w:b/>
            </w:rPr>
          </w:pPr>
          <w:r>
            <w:rPr>
              <w:rFonts w:hint="default" w:ascii="Times New Roman" w:hAnsi="Times New Roman"/>
              <w:b w:val="0"/>
              <w:bCs w:val="0"/>
              <w:sz w:val="28"/>
              <w:szCs w:val="28"/>
              <w:lang w:val="en-US"/>
            </w:rPr>
            <w:fldChar w:fldCharType="begin"/>
          </w:r>
          <w:r>
            <w:rPr>
              <w:rFonts w:hint="default" w:ascii="Times New Roman" w:hAnsi="Times New Roman"/>
              <w:b w:val="0"/>
              <w:bCs w:val="0"/>
              <w:sz w:val="28"/>
              <w:szCs w:val="28"/>
              <w:lang w:val="en-US"/>
            </w:rPr>
            <w:instrText xml:space="preserve"> HYPERLINK \l _Toc29335 </w:instrText>
          </w:r>
          <w:r>
            <w:rPr>
              <w:rFonts w:hint="default" w:ascii="Times New Roman" w:hAnsi="Times New Roman"/>
              <w:b w:val="0"/>
              <w:bCs w:val="0"/>
              <w:sz w:val="28"/>
              <w:szCs w:val="28"/>
              <w:lang w:val="en-US"/>
            </w:rPr>
            <w:fldChar w:fldCharType="separate"/>
          </w:r>
          <w:r>
            <w:rPr>
              <w:rFonts w:hint="default" w:ascii="Times New Roman" w:hAnsi="Times New Roman" w:cs="Times New Roman"/>
              <w:b w:val="0"/>
              <w:bCs w:val="0"/>
              <w:i w:val="0"/>
              <w:iCs w:val="0"/>
              <w:sz w:val="28"/>
              <w:szCs w:val="28"/>
              <w:lang w:val="en-US"/>
            </w:rPr>
            <w:t>V. Tài liệu tham khảo.</w:t>
          </w:r>
          <w:r>
            <w:rPr>
              <w:b w:val="0"/>
              <w:bCs w:val="0"/>
              <w:sz w:val="28"/>
              <w:szCs w:val="28"/>
            </w:rPr>
            <w:tab/>
          </w:r>
          <w:r>
            <w:rPr>
              <w:b w:val="0"/>
              <w:bCs w:val="0"/>
              <w:sz w:val="28"/>
              <w:szCs w:val="28"/>
            </w:rPr>
            <w:fldChar w:fldCharType="begin"/>
          </w:r>
          <w:r>
            <w:rPr>
              <w:b w:val="0"/>
              <w:bCs w:val="0"/>
              <w:sz w:val="28"/>
              <w:szCs w:val="28"/>
            </w:rPr>
            <w:instrText xml:space="preserve"> PAGEREF _Toc29335 \h </w:instrText>
          </w:r>
          <w:r>
            <w:rPr>
              <w:b w:val="0"/>
              <w:bCs w:val="0"/>
              <w:sz w:val="28"/>
              <w:szCs w:val="28"/>
            </w:rPr>
            <w:fldChar w:fldCharType="separate"/>
          </w:r>
          <w:r>
            <w:rPr>
              <w:b w:val="0"/>
              <w:bCs w:val="0"/>
              <w:sz w:val="28"/>
              <w:szCs w:val="28"/>
            </w:rPr>
            <w:t>18</w:t>
          </w:r>
          <w:r>
            <w:rPr>
              <w:b w:val="0"/>
              <w:bCs w:val="0"/>
              <w:sz w:val="28"/>
              <w:szCs w:val="28"/>
            </w:rPr>
            <w:fldChar w:fldCharType="end"/>
          </w:r>
          <w:r>
            <w:rPr>
              <w:rFonts w:hint="default" w:ascii="Times New Roman" w:hAnsi="Times New Roman"/>
              <w:b w:val="0"/>
              <w:bCs w:val="0"/>
              <w:sz w:val="28"/>
              <w:szCs w:val="28"/>
              <w:lang w:val="en-US"/>
            </w:rPr>
            <w:fldChar w:fldCharType="end"/>
          </w:r>
        </w:p>
        <w:p>
          <w:pPr>
            <w:rPr>
              <w:rFonts w:hint="default" w:ascii="Times New Roman" w:hAnsi="Times New Roman"/>
              <w:b/>
              <w:bCs/>
              <w:sz w:val="36"/>
              <w:szCs w:val="36"/>
              <w:lang w:val="en-US"/>
            </w:rPr>
          </w:pPr>
          <w:r>
            <w:rPr>
              <w:rFonts w:hint="default" w:ascii="Times New Roman" w:hAnsi="Times New Roman"/>
              <w:b/>
              <w:bCs/>
              <w:szCs w:val="36"/>
              <w:lang w:val="en-US"/>
            </w:rPr>
            <w:fldChar w:fldCharType="end"/>
          </w:r>
        </w:p>
      </w:sdtContent>
    </w:sdt>
    <w:p>
      <w:pPr>
        <w:numPr>
          <w:ilvl w:val="0"/>
          <w:numId w:val="0"/>
        </w:numPr>
        <w:jc w:val="center"/>
        <w:outlineLvl w:val="0"/>
        <w:rPr>
          <w:rFonts w:hint="default" w:ascii="Times New Roman" w:hAnsi="Times New Roman"/>
          <w:b/>
          <w:bCs/>
          <w:sz w:val="36"/>
          <w:szCs w:val="36"/>
          <w:lang w:val="en-US"/>
        </w:rPr>
      </w:pPr>
      <w:bookmarkStart w:id="1" w:name="_Toc7284"/>
    </w:p>
    <w:p>
      <w:pPr>
        <w:numPr>
          <w:ilvl w:val="0"/>
          <w:numId w:val="0"/>
        </w:numPr>
        <w:jc w:val="center"/>
        <w:outlineLvl w:val="0"/>
        <w:rPr>
          <w:rFonts w:hint="default" w:ascii="Times New Roman" w:hAnsi="Times New Roman"/>
          <w:b/>
          <w:bCs/>
          <w:sz w:val="36"/>
          <w:szCs w:val="36"/>
          <w:lang w:val="en-US"/>
        </w:rPr>
      </w:pPr>
    </w:p>
    <w:p>
      <w:pPr>
        <w:numPr>
          <w:ilvl w:val="0"/>
          <w:numId w:val="0"/>
        </w:numPr>
        <w:jc w:val="center"/>
        <w:outlineLvl w:val="0"/>
        <w:rPr>
          <w:rFonts w:hint="default" w:ascii="Times New Roman" w:hAnsi="Times New Roman"/>
          <w:b/>
          <w:bCs/>
          <w:sz w:val="36"/>
          <w:szCs w:val="36"/>
          <w:lang w:val="en-US"/>
        </w:rPr>
      </w:pPr>
    </w:p>
    <w:p>
      <w:pPr>
        <w:numPr>
          <w:ilvl w:val="0"/>
          <w:numId w:val="0"/>
        </w:numPr>
        <w:jc w:val="center"/>
        <w:outlineLvl w:val="0"/>
        <w:rPr>
          <w:rFonts w:hint="default" w:ascii="Times New Roman" w:hAnsi="Times New Roman"/>
          <w:b/>
          <w:bCs/>
          <w:sz w:val="36"/>
          <w:szCs w:val="36"/>
          <w:lang w:val="en-US"/>
        </w:rPr>
      </w:pPr>
    </w:p>
    <w:p>
      <w:pPr>
        <w:numPr>
          <w:ilvl w:val="0"/>
          <w:numId w:val="0"/>
        </w:numPr>
        <w:jc w:val="center"/>
        <w:outlineLvl w:val="0"/>
        <w:rPr>
          <w:rFonts w:hint="default" w:ascii="Times New Roman" w:hAnsi="Times New Roman"/>
          <w:b/>
          <w:bCs/>
          <w:sz w:val="36"/>
          <w:szCs w:val="36"/>
          <w:lang w:val="en-US"/>
        </w:rPr>
      </w:pPr>
    </w:p>
    <w:p>
      <w:pPr>
        <w:numPr>
          <w:ilvl w:val="0"/>
          <w:numId w:val="0"/>
        </w:numPr>
        <w:jc w:val="center"/>
        <w:outlineLvl w:val="0"/>
        <w:rPr>
          <w:rFonts w:hint="default" w:ascii="Times New Roman" w:hAnsi="Times New Roman"/>
          <w:b/>
          <w:bCs/>
          <w:sz w:val="36"/>
          <w:szCs w:val="36"/>
          <w:lang w:val="en-US"/>
        </w:rPr>
      </w:pPr>
    </w:p>
    <w:p>
      <w:pPr>
        <w:numPr>
          <w:ilvl w:val="0"/>
          <w:numId w:val="0"/>
        </w:numPr>
        <w:jc w:val="center"/>
        <w:outlineLvl w:val="0"/>
        <w:rPr>
          <w:rFonts w:hint="default" w:ascii="Times New Roman" w:hAnsi="Times New Roman"/>
          <w:b/>
          <w:bCs/>
          <w:sz w:val="36"/>
          <w:szCs w:val="36"/>
          <w:lang w:val="en-US"/>
        </w:rPr>
      </w:pPr>
    </w:p>
    <w:p>
      <w:pPr>
        <w:numPr>
          <w:ilvl w:val="0"/>
          <w:numId w:val="0"/>
        </w:numPr>
        <w:jc w:val="center"/>
        <w:outlineLvl w:val="0"/>
        <w:rPr>
          <w:rFonts w:hint="default" w:ascii="Times New Roman" w:hAnsi="Times New Roman"/>
          <w:b/>
          <w:bCs/>
          <w:sz w:val="36"/>
          <w:szCs w:val="36"/>
          <w:lang w:val="en-US"/>
        </w:rPr>
      </w:pPr>
    </w:p>
    <w:p>
      <w:pPr>
        <w:numPr>
          <w:ilvl w:val="0"/>
          <w:numId w:val="0"/>
        </w:numPr>
        <w:jc w:val="center"/>
        <w:outlineLvl w:val="0"/>
        <w:rPr>
          <w:rFonts w:hint="default" w:ascii="Times New Roman" w:hAnsi="Times New Roman"/>
          <w:b/>
          <w:bCs/>
          <w:sz w:val="36"/>
          <w:szCs w:val="36"/>
          <w:lang w:val="en-US"/>
        </w:rPr>
      </w:pPr>
    </w:p>
    <w:p>
      <w:pPr>
        <w:numPr>
          <w:ilvl w:val="0"/>
          <w:numId w:val="0"/>
        </w:numPr>
        <w:jc w:val="center"/>
        <w:outlineLvl w:val="0"/>
        <w:rPr>
          <w:rFonts w:hint="default" w:ascii="Times New Roman" w:hAnsi="Times New Roman"/>
          <w:b/>
          <w:bCs/>
          <w:sz w:val="36"/>
          <w:szCs w:val="36"/>
          <w:lang w:val="en-US"/>
        </w:rPr>
      </w:pPr>
    </w:p>
    <w:p>
      <w:pPr>
        <w:numPr>
          <w:ilvl w:val="0"/>
          <w:numId w:val="0"/>
        </w:numPr>
        <w:jc w:val="center"/>
        <w:outlineLvl w:val="0"/>
        <w:rPr>
          <w:rFonts w:hint="default" w:ascii="Times New Roman" w:hAnsi="Times New Roman"/>
          <w:b/>
          <w:bCs/>
          <w:sz w:val="36"/>
          <w:szCs w:val="36"/>
          <w:lang w:val="en-US"/>
        </w:rPr>
      </w:pPr>
    </w:p>
    <w:p>
      <w:pPr>
        <w:numPr>
          <w:ilvl w:val="0"/>
          <w:numId w:val="0"/>
        </w:numPr>
        <w:jc w:val="center"/>
        <w:outlineLvl w:val="0"/>
        <w:rPr>
          <w:rFonts w:hint="default" w:ascii="Times New Roman" w:hAnsi="Times New Roman"/>
          <w:b/>
          <w:bCs/>
          <w:sz w:val="36"/>
          <w:szCs w:val="36"/>
          <w:lang w:val="en-US"/>
        </w:rPr>
      </w:pPr>
    </w:p>
    <w:p>
      <w:pPr>
        <w:numPr>
          <w:ilvl w:val="0"/>
          <w:numId w:val="0"/>
        </w:numPr>
        <w:jc w:val="center"/>
        <w:outlineLvl w:val="0"/>
        <w:rPr>
          <w:rFonts w:hint="default" w:ascii="Times New Roman" w:hAnsi="Times New Roman"/>
          <w:b/>
          <w:bCs/>
          <w:sz w:val="36"/>
          <w:szCs w:val="36"/>
          <w:lang w:val="en-US"/>
        </w:rPr>
      </w:pPr>
    </w:p>
    <w:p>
      <w:pPr>
        <w:numPr>
          <w:ilvl w:val="0"/>
          <w:numId w:val="0"/>
        </w:numPr>
        <w:jc w:val="center"/>
        <w:outlineLvl w:val="0"/>
        <w:rPr>
          <w:rFonts w:hint="default" w:ascii="Times New Roman" w:hAnsi="Times New Roman"/>
          <w:b/>
          <w:bCs/>
          <w:sz w:val="36"/>
          <w:szCs w:val="36"/>
          <w:lang w:val="en-US"/>
        </w:rPr>
      </w:pPr>
    </w:p>
    <w:p>
      <w:pPr>
        <w:numPr>
          <w:ilvl w:val="0"/>
          <w:numId w:val="0"/>
        </w:numPr>
        <w:jc w:val="center"/>
        <w:outlineLvl w:val="0"/>
        <w:rPr>
          <w:rFonts w:hint="default" w:ascii="Times New Roman" w:hAnsi="Times New Roman"/>
          <w:b/>
          <w:bCs/>
          <w:sz w:val="36"/>
          <w:szCs w:val="36"/>
          <w:lang w:val="en-US"/>
        </w:rPr>
      </w:pPr>
    </w:p>
    <w:p>
      <w:pPr>
        <w:numPr>
          <w:ilvl w:val="0"/>
          <w:numId w:val="0"/>
        </w:numPr>
        <w:jc w:val="center"/>
        <w:outlineLvl w:val="0"/>
        <w:rPr>
          <w:rFonts w:hint="default" w:ascii="Times New Roman" w:hAnsi="Times New Roman"/>
          <w:b/>
          <w:bCs/>
          <w:sz w:val="36"/>
          <w:szCs w:val="36"/>
          <w:lang w:val="en-US"/>
        </w:rPr>
      </w:pPr>
    </w:p>
    <w:p>
      <w:pPr>
        <w:numPr>
          <w:ilvl w:val="0"/>
          <w:numId w:val="0"/>
        </w:numPr>
        <w:jc w:val="center"/>
        <w:outlineLvl w:val="0"/>
        <w:rPr>
          <w:rFonts w:hint="default" w:ascii="Times New Roman" w:hAnsi="Times New Roman"/>
          <w:b/>
          <w:bCs/>
          <w:sz w:val="36"/>
          <w:szCs w:val="36"/>
          <w:lang w:val="en-US"/>
        </w:rPr>
      </w:pPr>
    </w:p>
    <w:p>
      <w:pPr>
        <w:numPr>
          <w:ilvl w:val="0"/>
          <w:numId w:val="0"/>
        </w:numPr>
        <w:jc w:val="center"/>
        <w:outlineLvl w:val="0"/>
        <w:rPr>
          <w:rFonts w:hint="default" w:ascii="Times New Roman" w:hAnsi="Times New Roman"/>
          <w:b/>
          <w:bCs/>
          <w:sz w:val="36"/>
          <w:szCs w:val="36"/>
          <w:lang w:val="en-US"/>
        </w:rPr>
      </w:pPr>
    </w:p>
    <w:p>
      <w:pPr>
        <w:numPr>
          <w:ilvl w:val="0"/>
          <w:numId w:val="0"/>
        </w:numPr>
        <w:jc w:val="both"/>
        <w:outlineLvl w:val="0"/>
        <w:rPr>
          <w:rFonts w:hint="default" w:ascii="Times New Roman" w:hAnsi="Times New Roman"/>
          <w:b/>
          <w:bCs/>
          <w:sz w:val="36"/>
          <w:szCs w:val="36"/>
          <w:lang w:val="en-US"/>
        </w:rPr>
      </w:pPr>
      <w:r>
        <w:rPr>
          <w:rFonts w:hint="default" w:ascii="Times New Roman" w:hAnsi="Times New Roman"/>
          <w:b/>
          <w:bCs/>
          <w:sz w:val="36"/>
          <w:szCs w:val="36"/>
          <w:lang w:val="en-US"/>
        </w:rPr>
        <w:t>LỜI MỞ ĐẦU</w:t>
      </w:r>
      <w:bookmarkEnd w:id="1"/>
    </w:p>
    <w:p>
      <w:pPr>
        <w:numPr>
          <w:ilvl w:val="0"/>
          <w:numId w:val="0"/>
        </w:numPr>
        <w:jc w:val="center"/>
        <w:rPr>
          <w:rFonts w:hint="default" w:ascii="Times New Roman" w:hAnsi="Times New Roman"/>
          <w:b/>
          <w:bCs/>
          <w:sz w:val="36"/>
          <w:szCs w:val="36"/>
          <w:lang w:val="en-US"/>
        </w:rPr>
      </w:pPr>
    </w:p>
    <w:p>
      <w:pPr>
        <w:numPr>
          <w:ilvl w:val="0"/>
          <w:numId w:val="0"/>
        </w:numPr>
        <w:ind w:firstLine="720" w:firstLineChars="0"/>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Ngày nay với sự phát triển bùng nổ của công nghệ thông tin, hầu hết các thông tin của doanh nghiệp như chiến lược kinh doanh, các thông tin về khách hàng, nhà cung cấp, tài chính, mức lương nhân viên,... đều được lưu trữ trên hệ thống máy tính. Ngoài ra, cùng với sự phát triển yêu cầu doanh nghiệp cần phải chia sẻ thông tin của mình cho nhiều đối tượng khác nhau qua Internet. Đây chính là cơ hội để kẻ gian đánh cắp thông tin của doanh nghiệp. </w:t>
      </w:r>
    </w:p>
    <w:p>
      <w:pPr>
        <w:numPr>
          <w:ilvl w:val="0"/>
          <w:numId w:val="0"/>
        </w:numPr>
        <w:ind w:firstLine="720" w:firstLineChars="0"/>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Việc mất mát, rò rỉ thông tin có thể ảnh hưởng nghiêm trọng đến tài chính, danh tiếng của công ty và quan hệ với khách hàng. Các phương thức tấn công thông qua mạng ngày càng tinh vi, phức tạp có thể dẫn đến mất mát thông tin, thậm chí có thể làm sụp đổ hoàn toàn hệ thống thông tin của doanh nghiệp. Vì vậy an toàn và bảo mật thông tin là nhiệm vụ hết sức cấp bách hiện nay. </w:t>
      </w:r>
    </w:p>
    <w:p>
      <w:pPr>
        <w:numPr>
          <w:ilvl w:val="0"/>
          <w:numId w:val="0"/>
        </w:numPr>
        <w:ind w:firstLine="720" w:firstLineChars="0"/>
        <w:rPr>
          <w:rFonts w:hint="default" w:ascii="Times New Roman" w:hAnsi="Times New Roman"/>
          <w:b w:val="0"/>
          <w:bCs w:val="0"/>
          <w:sz w:val="28"/>
          <w:szCs w:val="28"/>
          <w:lang w:val="en-US"/>
        </w:rPr>
      </w:pPr>
      <w:r>
        <w:rPr>
          <w:rFonts w:hint="default" w:ascii="Times New Roman" w:hAnsi="Times New Roman"/>
          <w:b w:val="0"/>
          <w:bCs w:val="0"/>
          <w:sz w:val="28"/>
          <w:szCs w:val="28"/>
          <w:lang w:val="en-US"/>
        </w:rPr>
        <w:t>Bởi vậy mà đã tiếp cận và tìm hiểu đề tài: “Tìm hiểu về giải thuật tạo chữ ký số sử dụng RSA”. Tuy nhiên, do kiến thức còn hạn chế, đề tài không tránh khỏi những thiếu sót. Rất mong thầy giáo và các bạn đóng góp để đề tài của em được hoàn thiện hơn.</w:t>
      </w:r>
    </w:p>
    <w:p>
      <w:pPr>
        <w:numPr>
          <w:ilvl w:val="0"/>
          <w:numId w:val="0"/>
        </w:numPr>
        <w:ind w:firstLine="720" w:firstLineChars="0"/>
        <w:rPr>
          <w:rFonts w:hint="default" w:ascii="Times New Roman" w:hAnsi="Times New Roman"/>
          <w:b w:val="0"/>
          <w:bCs w:val="0"/>
          <w:sz w:val="28"/>
          <w:szCs w:val="28"/>
          <w:lang w:val="en-US"/>
        </w:rPr>
      </w:pPr>
    </w:p>
    <w:p>
      <w:pPr>
        <w:numPr>
          <w:ilvl w:val="0"/>
          <w:numId w:val="0"/>
        </w:numPr>
        <w:rPr>
          <w:rFonts w:hint="default" w:ascii="Times New Roman" w:hAnsi="Times New Roman" w:cs="Times New Roman"/>
          <w:b/>
          <w:bCs/>
          <w:sz w:val="28"/>
          <w:szCs w:val="28"/>
          <w:lang w:val="en-US"/>
        </w:rPr>
      </w:pPr>
      <w:r>
        <w:rPr>
          <w:rFonts w:hint="default" w:ascii="Times New Roman" w:hAnsi="Times New Roman" w:cs="Times New Roman"/>
          <w:b w:val="0"/>
          <w:bCs w:val="0"/>
          <w:sz w:val="28"/>
          <w:szCs w:val="28"/>
          <w:lang w:val="en-US"/>
        </w:rPr>
        <w:tab/>
      </w:r>
      <w:r>
        <w:rPr>
          <w:rFonts w:hint="default" w:ascii="Times New Roman" w:hAnsi="Times New Roman" w:cs="Times New Roman"/>
          <w:b w:val="0"/>
          <w:bCs w:val="0"/>
          <w:sz w:val="28"/>
          <w:szCs w:val="28"/>
          <w:lang w:val="en-US"/>
        </w:rPr>
        <w:tab/>
      </w:r>
      <w:r>
        <w:rPr>
          <w:rFonts w:hint="default" w:ascii="Times New Roman" w:hAnsi="Times New Roman" w:cs="Times New Roman"/>
          <w:b w:val="0"/>
          <w:bCs w:val="0"/>
          <w:sz w:val="28"/>
          <w:szCs w:val="28"/>
          <w:lang w:val="en-US"/>
        </w:rPr>
        <w:tab/>
      </w:r>
      <w:r>
        <w:rPr>
          <w:rFonts w:hint="default" w:ascii="Times New Roman" w:hAnsi="Times New Roman" w:cs="Times New Roman"/>
          <w:b w:val="0"/>
          <w:bCs w:val="0"/>
          <w:sz w:val="28"/>
          <w:szCs w:val="28"/>
          <w:lang w:val="en-US"/>
        </w:rPr>
        <w:tab/>
      </w:r>
      <w:r>
        <w:rPr>
          <w:rFonts w:hint="default" w:ascii="Times New Roman" w:hAnsi="Times New Roman" w:cs="Times New Roman"/>
          <w:b w:val="0"/>
          <w:bCs w:val="0"/>
          <w:sz w:val="28"/>
          <w:szCs w:val="28"/>
          <w:lang w:val="en-US"/>
        </w:rPr>
        <w:tab/>
      </w:r>
      <w:r>
        <w:rPr>
          <w:rFonts w:hint="default" w:ascii="Times New Roman" w:hAnsi="Times New Roman" w:cs="Times New Roman"/>
          <w:b w:val="0"/>
          <w:bCs w:val="0"/>
          <w:sz w:val="28"/>
          <w:szCs w:val="28"/>
          <w:lang w:val="en-US"/>
        </w:rPr>
        <w:tab/>
      </w:r>
      <w:r>
        <w:rPr>
          <w:rFonts w:hint="default" w:ascii="Times New Roman" w:hAnsi="Times New Roman" w:cs="Times New Roman"/>
          <w:b w:val="0"/>
          <w:bCs w:val="0"/>
          <w:sz w:val="28"/>
          <w:szCs w:val="28"/>
          <w:lang w:val="en-US"/>
        </w:rPr>
        <w:tab/>
      </w:r>
      <w:r>
        <w:rPr>
          <w:rFonts w:hint="default" w:ascii="Times New Roman" w:hAnsi="Times New Roman" w:cs="Times New Roman"/>
          <w:b w:val="0"/>
          <w:bCs w:val="0"/>
          <w:sz w:val="28"/>
          <w:szCs w:val="28"/>
          <w:lang w:val="en-US"/>
        </w:rPr>
        <w:tab/>
      </w:r>
      <w:r>
        <w:rPr>
          <w:rFonts w:hint="default" w:ascii="Times New Roman" w:hAnsi="Times New Roman" w:cs="Times New Roman"/>
          <w:b/>
          <w:bCs/>
          <w:sz w:val="28"/>
          <w:szCs w:val="28"/>
          <w:lang w:val="en-US"/>
        </w:rPr>
        <w:t>Người thực hiện</w:t>
      </w:r>
    </w:p>
    <w:p>
      <w:pPr>
        <w:numPr>
          <w:ilvl w:val="0"/>
          <w:numId w:val="0"/>
        </w:numPr>
        <w:rPr>
          <w:rFonts w:hint="default" w:ascii="Times New Roman" w:hAnsi="Times New Roman" w:cs="Times New Roman"/>
          <w:b w:val="0"/>
          <w:bCs w:val="0"/>
          <w:sz w:val="28"/>
          <w:szCs w:val="28"/>
          <w:lang w:val="en-US"/>
        </w:rPr>
      </w:pPr>
      <w:r>
        <w:rPr>
          <w:rFonts w:hint="default" w:ascii="Times New Roman" w:hAnsi="Times New Roman" w:cs="Times New Roman"/>
          <w:b/>
          <w:bCs/>
          <w:sz w:val="28"/>
          <w:szCs w:val="28"/>
          <w:lang w:val="en-US"/>
        </w:rPr>
        <w:tab/>
        <w:t/>
      </w:r>
      <w:r>
        <w:rPr>
          <w:rFonts w:hint="default" w:ascii="Times New Roman" w:hAnsi="Times New Roman" w:cs="Times New Roman"/>
          <w:b/>
          <w:bCs/>
          <w:sz w:val="28"/>
          <w:szCs w:val="28"/>
          <w:lang w:val="en-US"/>
        </w:rPr>
        <w:tab/>
        <w:t/>
      </w:r>
      <w:r>
        <w:rPr>
          <w:rFonts w:hint="default" w:ascii="Times New Roman" w:hAnsi="Times New Roman" w:cs="Times New Roman"/>
          <w:b/>
          <w:bCs/>
          <w:sz w:val="28"/>
          <w:szCs w:val="28"/>
          <w:lang w:val="en-US"/>
        </w:rPr>
        <w:tab/>
        <w:t/>
      </w:r>
      <w:r>
        <w:rPr>
          <w:rFonts w:hint="default" w:ascii="Times New Roman" w:hAnsi="Times New Roman" w:cs="Times New Roman"/>
          <w:b/>
          <w:bCs/>
          <w:sz w:val="28"/>
          <w:szCs w:val="28"/>
          <w:lang w:val="en-US"/>
        </w:rPr>
        <w:tab/>
        <w:t/>
      </w:r>
      <w:r>
        <w:rPr>
          <w:rFonts w:hint="default" w:ascii="Times New Roman" w:hAnsi="Times New Roman" w:cs="Times New Roman"/>
          <w:b/>
          <w:bCs/>
          <w:sz w:val="28"/>
          <w:szCs w:val="28"/>
          <w:lang w:val="en-US"/>
        </w:rPr>
        <w:tab/>
        <w:t/>
      </w:r>
      <w:r>
        <w:rPr>
          <w:rFonts w:hint="default" w:ascii="Times New Roman" w:hAnsi="Times New Roman" w:cs="Times New Roman"/>
          <w:b/>
          <w:bCs/>
          <w:sz w:val="28"/>
          <w:szCs w:val="28"/>
          <w:lang w:val="en-US"/>
        </w:rPr>
        <w:tab/>
        <w:t/>
      </w:r>
      <w:r>
        <w:rPr>
          <w:rFonts w:hint="default" w:ascii="Times New Roman" w:hAnsi="Times New Roman" w:cs="Times New Roman"/>
          <w:b/>
          <w:bCs/>
          <w:sz w:val="28"/>
          <w:szCs w:val="28"/>
          <w:lang w:val="en-US"/>
        </w:rPr>
        <w:tab/>
        <w:t/>
      </w:r>
      <w:r>
        <w:rPr>
          <w:rFonts w:hint="default" w:ascii="Times New Roman" w:hAnsi="Times New Roman" w:cs="Times New Roman"/>
          <w:b/>
          <w:bCs/>
          <w:sz w:val="28"/>
          <w:szCs w:val="28"/>
          <w:lang w:val="en-US"/>
        </w:rPr>
        <w:tab/>
        <w:t/>
      </w:r>
      <w:r>
        <w:rPr>
          <w:rFonts w:hint="default" w:ascii="Times New Roman" w:hAnsi="Times New Roman" w:cs="Times New Roman"/>
          <w:b/>
          <w:bCs/>
          <w:sz w:val="28"/>
          <w:szCs w:val="28"/>
          <w:lang w:val="en-US"/>
        </w:rPr>
        <w:tab/>
      </w:r>
      <w:r>
        <w:rPr>
          <w:rFonts w:hint="default" w:ascii="Times New Roman" w:hAnsi="Times New Roman" w:cs="Times New Roman"/>
          <w:b w:val="0"/>
          <w:bCs w:val="0"/>
          <w:sz w:val="28"/>
          <w:szCs w:val="28"/>
          <w:lang w:val="en-US"/>
        </w:rPr>
        <w:t>Hiến</w:t>
      </w:r>
    </w:p>
    <w:p>
      <w:pPr>
        <w:numPr>
          <w:ilvl w:val="0"/>
          <w:numId w:val="0"/>
        </w:numPr>
        <w:ind w:left="4320" w:leftChars="0" w:firstLine="720" w:firstLineChars="0"/>
        <w:jc w:val="center"/>
        <w:rPr>
          <w:rFonts w:hint="default" w:ascii="Times New Roman" w:hAnsi="Times New Roman" w:cs="Times New Roman"/>
          <w:b w:val="0"/>
          <w:bCs w:val="0"/>
          <w:sz w:val="28"/>
          <w:szCs w:val="28"/>
          <w:lang w:val="en-US"/>
        </w:rPr>
      </w:pPr>
    </w:p>
    <w:p>
      <w:pPr>
        <w:numPr>
          <w:ilvl w:val="0"/>
          <w:numId w:val="0"/>
        </w:numPr>
        <w:ind w:firstLine="6020" w:firstLineChars="215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Lê Minh Hiến</w:t>
      </w:r>
    </w:p>
    <w:p>
      <w:pPr>
        <w:numPr>
          <w:ilvl w:val="0"/>
          <w:numId w:val="0"/>
        </w:numPr>
        <w:rPr>
          <w:rFonts w:hint="default" w:ascii="Times New Roman" w:hAnsi="Times New Roman" w:cs="Times New Roman"/>
          <w:b/>
          <w:bCs/>
          <w:sz w:val="36"/>
          <w:szCs w:val="36"/>
          <w:lang w:val="en-US"/>
        </w:rPr>
      </w:pPr>
    </w:p>
    <w:p>
      <w:pPr>
        <w:numPr>
          <w:ilvl w:val="0"/>
          <w:numId w:val="0"/>
        </w:numPr>
        <w:rPr>
          <w:rFonts w:hint="default" w:ascii="Times New Roman" w:hAnsi="Times New Roman" w:cs="Times New Roman"/>
          <w:b/>
          <w:bCs/>
          <w:sz w:val="36"/>
          <w:szCs w:val="36"/>
          <w:lang w:val="en-US"/>
        </w:rPr>
      </w:pPr>
    </w:p>
    <w:p>
      <w:pPr>
        <w:numPr>
          <w:ilvl w:val="0"/>
          <w:numId w:val="0"/>
        </w:numPr>
        <w:rPr>
          <w:rFonts w:hint="default" w:ascii="Times New Roman" w:hAnsi="Times New Roman" w:cs="Times New Roman"/>
          <w:b/>
          <w:bCs/>
          <w:sz w:val="36"/>
          <w:szCs w:val="36"/>
          <w:lang w:val="en-US"/>
        </w:rPr>
      </w:pPr>
    </w:p>
    <w:p>
      <w:pPr>
        <w:numPr>
          <w:ilvl w:val="0"/>
          <w:numId w:val="0"/>
        </w:numPr>
        <w:rPr>
          <w:rFonts w:hint="default" w:ascii="Times New Roman" w:hAnsi="Times New Roman" w:cs="Times New Roman"/>
          <w:b/>
          <w:bCs/>
          <w:sz w:val="36"/>
          <w:szCs w:val="36"/>
          <w:lang w:val="en-US"/>
        </w:rPr>
      </w:pPr>
    </w:p>
    <w:p>
      <w:pPr>
        <w:numPr>
          <w:ilvl w:val="0"/>
          <w:numId w:val="0"/>
        </w:numPr>
        <w:rPr>
          <w:rFonts w:hint="default" w:ascii="Times New Roman" w:hAnsi="Times New Roman" w:cs="Times New Roman"/>
          <w:b/>
          <w:bCs/>
          <w:sz w:val="36"/>
          <w:szCs w:val="36"/>
          <w:lang w:val="en-US"/>
        </w:rPr>
      </w:pPr>
    </w:p>
    <w:p>
      <w:pPr>
        <w:numPr>
          <w:ilvl w:val="0"/>
          <w:numId w:val="0"/>
        </w:numPr>
        <w:rPr>
          <w:rFonts w:hint="default" w:ascii="Times New Roman" w:hAnsi="Times New Roman" w:cs="Times New Roman"/>
          <w:b/>
          <w:bCs/>
          <w:sz w:val="36"/>
          <w:szCs w:val="36"/>
          <w:lang w:val="en-US"/>
        </w:rPr>
      </w:pPr>
    </w:p>
    <w:p>
      <w:pPr>
        <w:numPr>
          <w:ilvl w:val="0"/>
          <w:numId w:val="0"/>
        </w:numPr>
        <w:rPr>
          <w:rFonts w:hint="default" w:ascii="Times New Roman" w:hAnsi="Times New Roman" w:cs="Times New Roman"/>
          <w:b/>
          <w:bCs/>
          <w:sz w:val="36"/>
          <w:szCs w:val="36"/>
          <w:lang w:val="en-US"/>
        </w:rPr>
      </w:pPr>
    </w:p>
    <w:p>
      <w:pPr>
        <w:numPr>
          <w:ilvl w:val="0"/>
          <w:numId w:val="0"/>
        </w:numPr>
        <w:rPr>
          <w:rFonts w:hint="default" w:ascii="Times New Roman" w:hAnsi="Times New Roman" w:cs="Times New Roman"/>
          <w:b/>
          <w:bCs/>
          <w:sz w:val="36"/>
          <w:szCs w:val="36"/>
          <w:lang w:val="en-US"/>
        </w:rPr>
      </w:pPr>
    </w:p>
    <w:p>
      <w:pPr>
        <w:numPr>
          <w:ilvl w:val="0"/>
          <w:numId w:val="0"/>
        </w:numPr>
        <w:rPr>
          <w:rFonts w:hint="default" w:ascii="Times New Roman" w:hAnsi="Times New Roman" w:cs="Times New Roman"/>
          <w:b/>
          <w:bCs/>
          <w:sz w:val="36"/>
          <w:szCs w:val="36"/>
          <w:lang w:val="en-US"/>
        </w:rPr>
      </w:pPr>
    </w:p>
    <w:p>
      <w:pPr>
        <w:numPr>
          <w:ilvl w:val="0"/>
          <w:numId w:val="0"/>
        </w:numPr>
        <w:rPr>
          <w:rFonts w:hint="default" w:ascii="Times New Roman" w:hAnsi="Times New Roman" w:cs="Times New Roman"/>
          <w:b/>
          <w:bCs/>
          <w:sz w:val="36"/>
          <w:szCs w:val="36"/>
          <w:lang w:val="en-US"/>
        </w:rPr>
      </w:pPr>
    </w:p>
    <w:p>
      <w:pPr>
        <w:numPr>
          <w:ilvl w:val="0"/>
          <w:numId w:val="0"/>
        </w:numPr>
        <w:rPr>
          <w:rFonts w:hint="default" w:ascii="Times New Roman" w:hAnsi="Times New Roman" w:cs="Times New Roman"/>
          <w:b/>
          <w:bCs/>
          <w:sz w:val="36"/>
          <w:szCs w:val="36"/>
          <w:lang w:val="en-US"/>
        </w:rPr>
      </w:pPr>
    </w:p>
    <w:p>
      <w:pPr>
        <w:numPr>
          <w:ilvl w:val="0"/>
          <w:numId w:val="0"/>
        </w:numPr>
        <w:rPr>
          <w:rFonts w:hint="default" w:ascii="Times New Roman" w:hAnsi="Times New Roman" w:cs="Times New Roman"/>
          <w:b/>
          <w:bCs/>
          <w:sz w:val="36"/>
          <w:szCs w:val="36"/>
          <w:lang w:val="en-US"/>
        </w:rPr>
      </w:pPr>
    </w:p>
    <w:p>
      <w:pPr>
        <w:numPr>
          <w:ilvl w:val="0"/>
          <w:numId w:val="0"/>
        </w:numPr>
        <w:rPr>
          <w:rFonts w:hint="default" w:ascii="Times New Roman" w:hAnsi="Times New Roman" w:cs="Times New Roman"/>
          <w:b/>
          <w:bCs/>
          <w:sz w:val="36"/>
          <w:szCs w:val="36"/>
          <w:lang w:val="en-US"/>
        </w:rPr>
      </w:pPr>
    </w:p>
    <w:p>
      <w:pPr>
        <w:numPr>
          <w:ilvl w:val="0"/>
          <w:numId w:val="0"/>
        </w:numPr>
        <w:rPr>
          <w:rFonts w:hint="default" w:ascii="Times New Roman" w:hAnsi="Times New Roman" w:cs="Times New Roman"/>
          <w:b/>
          <w:bCs/>
          <w:sz w:val="36"/>
          <w:szCs w:val="36"/>
          <w:lang w:val="en-US"/>
        </w:rPr>
      </w:pPr>
    </w:p>
    <w:p>
      <w:pPr>
        <w:numPr>
          <w:ilvl w:val="0"/>
          <w:numId w:val="0"/>
        </w:numPr>
        <w:rPr>
          <w:rFonts w:hint="default" w:ascii="Times New Roman" w:hAnsi="Times New Roman" w:cs="Times New Roman"/>
          <w:b/>
          <w:bCs/>
          <w:sz w:val="36"/>
          <w:szCs w:val="36"/>
          <w:lang w:val="en-US"/>
        </w:rPr>
      </w:pPr>
    </w:p>
    <w:p>
      <w:pPr>
        <w:numPr>
          <w:ilvl w:val="0"/>
          <w:numId w:val="0"/>
        </w:numPr>
        <w:rPr>
          <w:rFonts w:hint="default" w:ascii="Times New Roman" w:hAnsi="Times New Roman" w:cs="Times New Roman"/>
          <w:b/>
          <w:bCs/>
          <w:sz w:val="36"/>
          <w:szCs w:val="36"/>
          <w:lang w:val="en-US"/>
        </w:rPr>
      </w:pPr>
    </w:p>
    <w:p>
      <w:pPr>
        <w:numPr>
          <w:ilvl w:val="0"/>
          <w:numId w:val="11"/>
        </w:numPr>
        <w:outlineLvl w:val="0"/>
        <w:rPr>
          <w:rFonts w:hint="default" w:ascii="Times New Roman" w:hAnsi="Times New Roman" w:cs="Times New Roman"/>
          <w:b/>
          <w:bCs/>
          <w:sz w:val="36"/>
          <w:szCs w:val="36"/>
          <w:lang w:val="en-US"/>
        </w:rPr>
      </w:pPr>
      <w:bookmarkStart w:id="2" w:name="_Toc10101"/>
      <w:r>
        <w:rPr>
          <w:rFonts w:hint="default" w:ascii="Times New Roman" w:hAnsi="Times New Roman" w:cs="Times New Roman"/>
          <w:b/>
          <w:bCs/>
          <w:sz w:val="36"/>
          <w:szCs w:val="36"/>
          <w:lang w:val="en-US"/>
        </w:rPr>
        <w:t>Giới thiệu về chữ ký số.</w:t>
      </w:r>
      <w:bookmarkEnd w:id="2"/>
    </w:p>
    <w:p>
      <w:pPr>
        <w:numPr>
          <w:ilvl w:val="0"/>
          <w:numId w:val="0"/>
        </w:numPr>
        <w:rPr>
          <w:rFonts w:hint="default" w:ascii="Times New Roman" w:hAnsi="Times New Roman" w:cs="Times New Roman"/>
          <w:b/>
          <w:bCs/>
          <w:sz w:val="28"/>
          <w:szCs w:val="28"/>
          <w:lang w:val="en-US"/>
        </w:rPr>
      </w:pPr>
    </w:p>
    <w:p>
      <w:pPr>
        <w:numPr>
          <w:ilvl w:val="0"/>
          <w:numId w:val="12"/>
        </w:numPr>
        <w:outlineLvl w:val="1"/>
        <w:rPr>
          <w:rFonts w:hint="default" w:ascii="Times New Roman" w:hAnsi="Times New Roman" w:cs="Times New Roman"/>
          <w:b/>
          <w:bCs/>
          <w:sz w:val="28"/>
          <w:szCs w:val="28"/>
          <w:lang w:val="en-US"/>
        </w:rPr>
      </w:pPr>
      <w:bookmarkStart w:id="3" w:name="_Toc24485"/>
      <w:r>
        <w:rPr>
          <w:rFonts w:hint="default" w:ascii="Times New Roman" w:hAnsi="Times New Roman" w:cs="Times New Roman"/>
          <w:b/>
          <w:bCs/>
          <w:sz w:val="28"/>
          <w:szCs w:val="28"/>
          <w:lang w:val="en-US"/>
        </w:rPr>
        <w:t>Giới thiệu về chữ ký số.</w:t>
      </w:r>
      <w:bookmarkEnd w:id="3"/>
    </w:p>
    <w:p>
      <w:pPr>
        <w:numPr>
          <w:ilvl w:val="0"/>
          <w:numId w:val="0"/>
        </w:numPr>
        <w:rPr>
          <w:rFonts w:hint="default" w:ascii="Times New Roman" w:hAnsi="Times New Roman" w:cs="Times New Roman"/>
          <w:b/>
          <w:bCs/>
          <w:sz w:val="28"/>
          <w:szCs w:val="28"/>
          <w:lang w:val="en-US"/>
        </w:rPr>
      </w:pPr>
    </w:p>
    <w:p>
      <w:pPr>
        <w:numPr>
          <w:ilvl w:val="0"/>
          <w:numId w:val="13"/>
        </w:numPr>
        <w:tabs>
          <w:tab w:val="clear" w:pos="420"/>
        </w:tabs>
        <w:ind w:left="420" w:leftChars="0" w:hanging="420" w:firstLineChars="0"/>
        <w:rPr>
          <w:rFonts w:hint="default" w:ascii="Times New Roman" w:hAnsi="Times New Roman"/>
          <w:b w:val="0"/>
          <w:bCs w:val="0"/>
          <w:sz w:val="28"/>
          <w:szCs w:val="28"/>
          <w:lang w:val="en-US"/>
        </w:rPr>
      </w:pPr>
      <w:r>
        <w:rPr>
          <w:rFonts w:hint="default" w:ascii="Times New Roman" w:hAnsi="Times New Roman"/>
          <w:b w:val="0"/>
          <w:bCs w:val="0"/>
          <w:sz w:val="28"/>
          <w:szCs w:val="28"/>
          <w:lang w:val="en-US"/>
        </w:rPr>
        <w:t>Kể từ khi con người phát minh ra chữ viết, các chữ ký thường luôn được sử dụng hàng ngày, chẳng hạn như ký một biên nhận trên một bức thư nhận tiền từ ngân hàng, ký hợp đồng hay một văn bản bất kỳ nào đó. Chữ ký viết tay thông thường trên tài liệu thường được dùng để xác định người ký nó.</w:t>
      </w:r>
    </w:p>
    <w:p>
      <w:pPr>
        <w:numPr>
          <w:ilvl w:val="0"/>
          <w:numId w:val="13"/>
        </w:numPr>
        <w:ind w:left="420" w:leftChars="0" w:hanging="420" w:firstLineChars="0"/>
        <w:rPr>
          <w:rFonts w:hint="default" w:ascii="Times New Roman" w:hAnsi="Times New Roman"/>
          <w:b w:val="0"/>
          <w:bCs w:val="0"/>
          <w:sz w:val="28"/>
          <w:szCs w:val="28"/>
          <w:lang w:val="en-US"/>
        </w:rPr>
      </w:pPr>
      <w:r>
        <w:rPr>
          <w:rFonts w:hint="default" w:ascii="Times New Roman" w:hAnsi="Times New Roman"/>
          <w:b w:val="0"/>
          <w:bCs w:val="0"/>
          <w:sz w:val="28"/>
          <w:szCs w:val="28"/>
          <w:lang w:val="en-US"/>
        </w:rPr>
        <w:t>Tuy nhiên, ngày nay trong lĩnh vực hợp đồng điện tử, một trong những thử thách chính là đạt được một cơ chế khác thay thế chữ ký bằng tay, nhưng nó phải thực hiện đúng chức năng như chữ ký bằng tay, cụ thể là: Đảm bảo tính đồng nhất của các bên tham gia ký kết hợp đồng, ràng buộc mỗi nhà thầu về cam kết mục đích của họ và cuối cùng là nội dung của hợp đồng.</w:t>
      </w:r>
    </w:p>
    <w:p>
      <w:pPr>
        <w:numPr>
          <w:ilvl w:val="0"/>
          <w:numId w:val="13"/>
        </w:numPr>
        <w:ind w:left="420" w:leftChars="0" w:hanging="420" w:firstLineChars="0"/>
        <w:rPr>
          <w:rFonts w:hint="default" w:ascii="Times New Roman" w:hAnsi="Times New Roman"/>
          <w:b w:val="0"/>
          <w:bCs w:val="0"/>
          <w:sz w:val="28"/>
          <w:szCs w:val="28"/>
          <w:lang w:val="en-US"/>
        </w:rPr>
      </w:pPr>
      <w:r>
        <w:rPr>
          <w:rFonts w:hint="default" w:ascii="Times New Roman" w:hAnsi="Times New Roman"/>
          <w:b w:val="0"/>
          <w:bCs w:val="0"/>
          <w:sz w:val="28"/>
          <w:szCs w:val="28"/>
          <w:lang w:val="en-US"/>
        </w:rPr>
        <w:t>Điểm khác nhau cơ bản giữa chữ ký thông thường và chữ ký số. Đầu tiên là vấn đề ký một tài liệu. Với chữ ký thông thường nó là một phần vật lý của tài liệu. Tuy nhiên, một chữ ký điện tử không gắn theo kiểu vật lý vào bức điện nên thuật toán được dùng phải là “không nhìn thấy” theo cách nào đó trên bức điện.</w:t>
      </w:r>
    </w:p>
    <w:p>
      <w:pPr>
        <w:numPr>
          <w:ilvl w:val="0"/>
          <w:numId w:val="13"/>
        </w:numPr>
        <w:ind w:left="420" w:leftChars="0" w:hanging="420" w:firstLineChars="0"/>
        <w:rPr>
          <w:rFonts w:hint="default" w:ascii="Times New Roman" w:hAnsi="Times New Roman"/>
          <w:b w:val="0"/>
          <w:bCs w:val="0"/>
          <w:sz w:val="28"/>
          <w:szCs w:val="28"/>
          <w:lang w:val="en-US"/>
        </w:rPr>
      </w:pPr>
      <w:r>
        <w:rPr>
          <w:rFonts w:hint="default" w:ascii="Times New Roman" w:hAnsi="Times New Roman"/>
          <w:b w:val="0"/>
          <w:bCs w:val="0"/>
          <w:sz w:val="28"/>
          <w:szCs w:val="28"/>
          <w:lang w:val="en-US"/>
        </w:rPr>
        <w:t>Thứ hai là vấn đề kiểm tra. Chữ ký thông thường được kiểm tra bằng cách so sánh nó với các chữ ký xác thực khác. Ví dụ, ai đó ký một tấm séc để mua hàng, người bán sẽ so sánh chữ ký trên mảnh giấy đó với chữ ký nằm ở mặt sau thẻ tín dụng để kiểm tra. Mặt khác, chữ ký số có thể kiểm tra băng một thuật toán kiểm tra một cách công khai. Như vậy, bất kỳ ai cũng có thể kiểm tra được chữ ký số. Việc sử dụng một sơ đồ ký an toàn có thể ngăn chặn được khả năng giả mạo.</w:t>
      </w:r>
    </w:p>
    <w:p>
      <w:pPr>
        <w:numPr>
          <w:ilvl w:val="0"/>
          <w:numId w:val="0"/>
        </w:numPr>
        <w:rPr>
          <w:rFonts w:hint="default" w:ascii="Times New Roman" w:hAnsi="Times New Roman"/>
          <w:b w:val="0"/>
          <w:bCs w:val="0"/>
          <w:sz w:val="28"/>
          <w:szCs w:val="28"/>
          <w:lang w:val="en-US"/>
        </w:rPr>
      </w:pPr>
    </w:p>
    <w:p>
      <w:pPr>
        <w:numPr>
          <w:ilvl w:val="0"/>
          <w:numId w:val="0"/>
        </w:numPr>
        <w:rPr>
          <w:rFonts w:hint="default" w:ascii="Times New Roman" w:hAnsi="Times New Roman"/>
          <w:b w:val="0"/>
          <w:bCs w:val="0"/>
          <w:sz w:val="28"/>
          <w:szCs w:val="28"/>
          <w:lang w:val="en-US"/>
        </w:rPr>
      </w:pPr>
    </w:p>
    <w:p>
      <w:pPr>
        <w:numPr>
          <w:ilvl w:val="0"/>
          <w:numId w:val="12"/>
        </w:numPr>
        <w:outlineLvl w:val="1"/>
        <w:rPr>
          <w:rFonts w:hint="default" w:ascii="Times New Roman" w:hAnsi="Times New Roman" w:cs="Times New Roman"/>
          <w:b/>
          <w:bCs/>
          <w:i w:val="0"/>
          <w:iCs w:val="0"/>
          <w:color w:val="000000"/>
          <w:sz w:val="28"/>
          <w:szCs w:val="28"/>
          <w:u w:val="none"/>
          <w:vertAlign w:val="baseline"/>
          <w:lang w:val="en-US"/>
        </w:rPr>
      </w:pPr>
      <w:bookmarkStart w:id="4" w:name="_Toc8172"/>
      <w:r>
        <w:rPr>
          <w:rFonts w:hint="default" w:ascii="Times New Roman" w:hAnsi="Times New Roman" w:cs="Times New Roman"/>
          <w:b/>
          <w:bCs/>
          <w:sz w:val="28"/>
          <w:szCs w:val="28"/>
          <w:lang w:val="en-US"/>
        </w:rPr>
        <w:t>Phân loại chữ ký số.</w:t>
      </w:r>
      <w:bookmarkEnd w:id="4"/>
    </w:p>
    <w:p>
      <w:pPr>
        <w:numPr>
          <w:ilvl w:val="0"/>
          <w:numId w:val="0"/>
        </w:numPr>
        <w:rPr>
          <w:rFonts w:hint="default" w:ascii="Times New Roman" w:hAnsi="Times New Roman" w:cs="Times New Roman"/>
          <w:b/>
          <w:bCs/>
          <w:i w:val="0"/>
          <w:iCs w:val="0"/>
          <w:color w:val="000000"/>
          <w:sz w:val="28"/>
          <w:szCs w:val="28"/>
          <w:u w:val="none"/>
          <w:vertAlign w:val="baseline"/>
          <w:lang w:val="en-US"/>
        </w:rPr>
      </w:pPr>
    </w:p>
    <w:p>
      <w:pPr>
        <w:numPr>
          <w:ilvl w:val="0"/>
          <w:numId w:val="0"/>
        </w:numPr>
        <w:outlineLvl w:val="2"/>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2.1. Phân loại chữ ký theo khả năng khôi phục thông điệp gốc.</w:t>
      </w:r>
    </w:p>
    <w:p>
      <w:pPr>
        <w:numPr>
          <w:ilvl w:val="0"/>
          <w:numId w:val="14"/>
        </w:numPr>
        <w:ind w:left="420" w:leftChars="0" w:hanging="420" w:firstLine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Chữ ký có thể khôi phục theo khả năng khôi phục thông điệp gốc</w:t>
      </w:r>
    </w:p>
    <w:p>
      <w:pPr>
        <w:numPr>
          <w:ilvl w:val="0"/>
          <w:numId w:val="0"/>
        </w:numPr>
        <w:ind w:leftChars="0" w:firstLine="720" w:firstLine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Là loại chữ ký trong đó người nhận có thể khôi phục lại thông điệp gốc, đã được “ký” bởi “chữ ký” này.</w:t>
      </w:r>
    </w:p>
    <w:p>
      <w:pPr>
        <w:numPr>
          <w:ilvl w:val="0"/>
          <w:numId w:val="0"/>
        </w:numPr>
        <w:ind w:leftChars="0" w:firstLine="720" w:firstLine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VD: Chữ ký RSA</w:t>
      </w:r>
    </w:p>
    <w:p>
      <w:pPr>
        <w:numPr>
          <w:ilvl w:val="0"/>
          <w:numId w:val="14"/>
        </w:numPr>
        <w:ind w:left="420" w:leftChars="0" w:hanging="420" w:firstLine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Chữ ký không thể khôi phục thông điệp gốc: </w:t>
      </w:r>
    </w:p>
    <w:p>
      <w:pPr>
        <w:numPr>
          <w:ilvl w:val="0"/>
          <w:numId w:val="0"/>
        </w:numPr>
        <w:ind w:left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ab/>
      </w:r>
      <w:r>
        <w:rPr>
          <w:rFonts w:hint="default" w:ascii="Times New Roman" w:hAnsi="Times New Roman" w:cs="Times New Roman"/>
          <w:b w:val="0"/>
          <w:bCs w:val="0"/>
          <w:sz w:val="28"/>
          <w:szCs w:val="28"/>
          <w:lang w:val="en-US"/>
        </w:rPr>
        <w:t>Là loại chữ ký trong đó người nhận không thể khôi phục lại thông điệp gốc.</w:t>
      </w:r>
    </w:p>
    <w:p>
      <w:pPr>
        <w:numPr>
          <w:ilvl w:val="0"/>
          <w:numId w:val="0"/>
        </w:numPr>
        <w:ind w:left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ab/>
      </w:r>
      <w:r>
        <w:rPr>
          <w:rFonts w:hint="default" w:ascii="Times New Roman" w:hAnsi="Times New Roman" w:cs="Times New Roman"/>
          <w:b w:val="0"/>
          <w:bCs w:val="0"/>
          <w:sz w:val="28"/>
          <w:szCs w:val="28"/>
          <w:lang w:val="en-US"/>
        </w:rPr>
        <w:t>VD: Chữ ký Elgamal.</w:t>
      </w:r>
    </w:p>
    <w:p>
      <w:pPr>
        <w:numPr>
          <w:ilvl w:val="0"/>
          <w:numId w:val="0"/>
        </w:numPr>
        <w:ind w:leftChars="0"/>
        <w:rPr>
          <w:rFonts w:hint="default" w:ascii="Times New Roman" w:hAnsi="Times New Roman" w:cs="Times New Roman"/>
          <w:b w:val="0"/>
          <w:bCs w:val="0"/>
          <w:sz w:val="28"/>
          <w:szCs w:val="28"/>
          <w:lang w:val="en-US"/>
        </w:rPr>
      </w:pPr>
    </w:p>
    <w:p>
      <w:pPr>
        <w:numPr>
          <w:ilvl w:val="0"/>
          <w:numId w:val="0"/>
        </w:numPr>
        <w:ind w:leftChars="0"/>
        <w:rPr>
          <w:rFonts w:hint="default" w:ascii="Times New Roman" w:hAnsi="Times New Roman" w:cs="Times New Roman"/>
          <w:b w:val="0"/>
          <w:bCs w:val="0"/>
          <w:sz w:val="28"/>
          <w:szCs w:val="28"/>
          <w:lang w:val="en-US"/>
        </w:rPr>
      </w:pPr>
    </w:p>
    <w:p>
      <w:pPr>
        <w:numPr>
          <w:ilvl w:val="0"/>
          <w:numId w:val="0"/>
        </w:numPr>
        <w:ind w:leftChars="0"/>
        <w:rPr>
          <w:rFonts w:hint="default" w:ascii="Times New Roman" w:hAnsi="Times New Roman" w:cs="Times New Roman"/>
          <w:b w:val="0"/>
          <w:bCs w:val="0"/>
          <w:sz w:val="28"/>
          <w:szCs w:val="28"/>
          <w:lang w:val="en-US"/>
        </w:rPr>
      </w:pPr>
    </w:p>
    <w:p>
      <w:pPr>
        <w:numPr>
          <w:ilvl w:val="0"/>
          <w:numId w:val="0"/>
        </w:numPr>
        <w:ind w:leftChars="0"/>
        <w:outlineLvl w:val="2"/>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2.2. Phân loại chữ ký theo mức an toàn.</w:t>
      </w:r>
    </w:p>
    <w:p>
      <w:pPr>
        <w:numPr>
          <w:ilvl w:val="0"/>
          <w:numId w:val="0"/>
        </w:numPr>
        <w:ind w:left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 </w:t>
      </w:r>
    </w:p>
    <w:p>
      <w:pPr>
        <w:pStyle w:val="85"/>
        <w:keepNext w:val="0"/>
        <w:keepLines w:val="0"/>
        <w:widowControl/>
        <w:numPr>
          <w:ilvl w:val="0"/>
          <w:numId w:val="14"/>
        </w:numPr>
        <w:suppressLineNumbers w:val="0"/>
        <w:bidi w:val="0"/>
        <w:spacing w:before="0" w:beforeAutospacing="0" w:after="0" w:afterAutospacing="0" w:line="17" w:lineRule="atLeast"/>
        <w:ind w:left="420" w:leftChars="0" w:hanging="420" w:firstLineChars="0"/>
        <w:jc w:val="both"/>
        <w:rPr>
          <w:rFonts w:hint="default" w:cs="Times New Roman"/>
          <w:i w:val="0"/>
          <w:iCs w:val="0"/>
          <w:color w:val="000000"/>
          <w:sz w:val="28"/>
          <w:szCs w:val="28"/>
          <w:u w:val="none"/>
          <w:vertAlign w:val="baseline"/>
          <w:lang w:val="en-US"/>
        </w:rPr>
      </w:pPr>
      <w:r>
        <w:rPr>
          <w:rFonts w:hint="default" w:cs="Times New Roman"/>
          <w:i w:val="0"/>
          <w:iCs w:val="0"/>
          <w:color w:val="000000"/>
          <w:sz w:val="28"/>
          <w:szCs w:val="28"/>
          <w:u w:val="none"/>
          <w:vertAlign w:val="baseline"/>
          <w:lang w:val="en-US"/>
        </w:rPr>
        <w:t>Chữ ký “không thể phủ nhận”</w:t>
      </w:r>
    </w:p>
    <w:p>
      <w:pPr>
        <w:pStyle w:val="85"/>
        <w:keepNext w:val="0"/>
        <w:keepLines w:val="0"/>
        <w:widowControl/>
        <w:numPr>
          <w:ilvl w:val="0"/>
          <w:numId w:val="0"/>
        </w:numPr>
        <w:suppressLineNumbers w:val="0"/>
        <w:bidi w:val="0"/>
        <w:spacing w:before="0" w:beforeAutospacing="0" w:after="0" w:afterAutospacing="0" w:line="17" w:lineRule="atLeast"/>
        <w:ind w:leftChars="0" w:right="0" w:rightChars="0" w:firstLine="720" w:firstLineChars="0"/>
        <w:jc w:val="both"/>
        <w:rPr>
          <w:rFonts w:hint="default" w:cs="Times New Roman"/>
          <w:i w:val="0"/>
          <w:iCs w:val="0"/>
          <w:color w:val="000000"/>
          <w:sz w:val="28"/>
          <w:szCs w:val="28"/>
          <w:u w:val="none"/>
          <w:vertAlign w:val="baseline"/>
          <w:lang w:val="en-US"/>
        </w:rPr>
      </w:pPr>
      <w:r>
        <w:rPr>
          <w:rFonts w:hint="default" w:cs="Times New Roman"/>
          <w:i w:val="0"/>
          <w:iCs w:val="0"/>
          <w:color w:val="000000"/>
          <w:sz w:val="28"/>
          <w:szCs w:val="28"/>
          <w:u w:val="none"/>
          <w:vertAlign w:val="baseline"/>
          <w:lang w:val="en-US"/>
        </w:rPr>
        <w:t>Để tránh việc chối bỏ chữ ký hay nhân bản chữ ký để sử dụng nhiều lần, người gửi chữ ký cũng tham gia trực tiếp vào việc kiểm thử chữ ký. Điều đó được thực hiện bằng giao thức kiểm thử, dưới dạng một giao thức mời hỏi và trả lời.</w:t>
      </w:r>
    </w:p>
    <w:p>
      <w:pPr>
        <w:pStyle w:val="85"/>
        <w:keepNext w:val="0"/>
        <w:keepLines w:val="0"/>
        <w:widowControl/>
        <w:numPr>
          <w:ilvl w:val="0"/>
          <w:numId w:val="14"/>
        </w:numPr>
        <w:suppressLineNumbers w:val="0"/>
        <w:bidi w:val="0"/>
        <w:spacing w:before="0" w:beforeAutospacing="0" w:after="0" w:afterAutospacing="0" w:line="17" w:lineRule="atLeast"/>
        <w:ind w:left="420" w:leftChars="0" w:hanging="420" w:firstLineChars="0"/>
        <w:jc w:val="both"/>
        <w:rPr>
          <w:rFonts w:hint="default" w:cs="Times New Roman"/>
          <w:i w:val="0"/>
          <w:iCs w:val="0"/>
          <w:color w:val="000000"/>
          <w:sz w:val="28"/>
          <w:szCs w:val="28"/>
          <w:u w:val="none"/>
          <w:vertAlign w:val="baseline"/>
          <w:lang w:val="en-US"/>
        </w:rPr>
      </w:pPr>
      <w:r>
        <w:rPr>
          <w:rFonts w:hint="default" w:cs="Times New Roman"/>
          <w:i w:val="0"/>
          <w:iCs w:val="0"/>
          <w:color w:val="000000"/>
          <w:sz w:val="28"/>
          <w:szCs w:val="28"/>
          <w:u w:val="none"/>
          <w:vertAlign w:val="baseline"/>
          <w:lang w:val="en-US"/>
        </w:rPr>
        <w:t>Chữ ký “một lần”.</w:t>
      </w:r>
    </w:p>
    <w:p>
      <w:pPr>
        <w:pStyle w:val="85"/>
        <w:keepNext w:val="0"/>
        <w:keepLines w:val="0"/>
        <w:widowControl/>
        <w:numPr>
          <w:ilvl w:val="0"/>
          <w:numId w:val="0"/>
        </w:numPr>
        <w:suppressLineNumbers w:val="0"/>
        <w:bidi w:val="0"/>
        <w:spacing w:before="0" w:beforeAutospacing="0" w:after="0" w:afterAutospacing="0" w:line="17" w:lineRule="atLeast"/>
        <w:ind w:leftChars="0" w:right="0" w:rightChars="0"/>
        <w:jc w:val="both"/>
        <w:rPr>
          <w:rFonts w:hint="default" w:cs="Times New Roman"/>
          <w:i w:val="0"/>
          <w:iCs w:val="0"/>
          <w:color w:val="000000"/>
          <w:sz w:val="28"/>
          <w:szCs w:val="28"/>
          <w:u w:val="none"/>
          <w:vertAlign w:val="baseline"/>
          <w:lang w:val="en-US"/>
        </w:rPr>
      </w:pPr>
      <w:r>
        <w:rPr>
          <w:rFonts w:hint="default" w:cs="Times New Roman"/>
          <w:i w:val="0"/>
          <w:iCs w:val="0"/>
          <w:color w:val="000000"/>
          <w:sz w:val="28"/>
          <w:szCs w:val="28"/>
          <w:u w:val="none"/>
          <w:vertAlign w:val="baseline"/>
          <w:lang w:val="en-US"/>
        </w:rPr>
        <w:tab/>
      </w:r>
      <w:r>
        <w:rPr>
          <w:rFonts w:hint="default" w:cs="Times New Roman"/>
          <w:i w:val="0"/>
          <w:iCs w:val="0"/>
          <w:color w:val="000000"/>
          <w:sz w:val="28"/>
          <w:szCs w:val="28"/>
          <w:u w:val="none"/>
          <w:vertAlign w:val="baseline"/>
          <w:lang w:val="en-US"/>
        </w:rPr>
        <w:t>Để đảm bảo an toàn, “khóa ký” chỉ dùng một lần trên một tài liệu.</w:t>
      </w:r>
    </w:p>
    <w:p>
      <w:pPr>
        <w:pStyle w:val="85"/>
        <w:keepNext w:val="0"/>
        <w:keepLines w:val="0"/>
        <w:widowControl/>
        <w:numPr>
          <w:ilvl w:val="0"/>
          <w:numId w:val="0"/>
        </w:numPr>
        <w:suppressLineNumbers w:val="0"/>
        <w:bidi w:val="0"/>
        <w:spacing w:before="0" w:beforeAutospacing="0" w:after="0" w:afterAutospacing="0" w:line="17" w:lineRule="atLeast"/>
        <w:ind w:leftChars="0" w:right="0" w:rightChars="0"/>
        <w:jc w:val="both"/>
        <w:outlineLvl w:val="2"/>
        <w:rPr>
          <w:rFonts w:hint="default" w:cs="Times New Roman"/>
          <w:i w:val="0"/>
          <w:iCs w:val="0"/>
          <w:color w:val="000000"/>
          <w:sz w:val="28"/>
          <w:szCs w:val="28"/>
          <w:u w:val="none"/>
          <w:vertAlign w:val="baseline"/>
          <w:lang w:val="en-US"/>
        </w:rPr>
      </w:pPr>
      <w:r>
        <w:rPr>
          <w:rFonts w:hint="default" w:cs="Times New Roman"/>
          <w:b/>
          <w:bCs/>
          <w:i w:val="0"/>
          <w:iCs w:val="0"/>
          <w:color w:val="000000"/>
          <w:sz w:val="28"/>
          <w:szCs w:val="28"/>
          <w:u w:val="none"/>
          <w:vertAlign w:val="baseline"/>
          <w:lang w:val="en-US"/>
        </w:rPr>
        <w:t>2.3. Phân loại chữ ký theo ứng dụng đặc trưng.</w:t>
      </w:r>
    </w:p>
    <w:p>
      <w:pPr>
        <w:pStyle w:val="85"/>
        <w:keepNext w:val="0"/>
        <w:keepLines w:val="0"/>
        <w:widowControl/>
        <w:numPr>
          <w:ilvl w:val="0"/>
          <w:numId w:val="14"/>
        </w:numPr>
        <w:suppressLineNumbers w:val="0"/>
        <w:bidi w:val="0"/>
        <w:spacing w:before="0" w:beforeAutospacing="0" w:after="0" w:afterAutospacing="0" w:line="17" w:lineRule="atLeast"/>
        <w:ind w:left="420" w:leftChars="0" w:right="0" w:rightChars="0" w:hanging="420" w:firstLineChars="0"/>
        <w:jc w:val="both"/>
        <w:rPr>
          <w:rFonts w:hint="default" w:cs="Times New Roman"/>
          <w:i w:val="0"/>
          <w:iCs w:val="0"/>
          <w:color w:val="000000"/>
          <w:sz w:val="28"/>
          <w:szCs w:val="28"/>
          <w:u w:val="none"/>
          <w:vertAlign w:val="baseline"/>
          <w:lang w:val="en-US"/>
        </w:rPr>
      </w:pPr>
      <w:r>
        <w:rPr>
          <w:rFonts w:hint="default" w:cs="Times New Roman"/>
          <w:i w:val="0"/>
          <w:iCs w:val="0"/>
          <w:color w:val="000000"/>
          <w:sz w:val="28"/>
          <w:szCs w:val="28"/>
          <w:u w:val="none"/>
          <w:vertAlign w:val="baseline"/>
          <w:lang w:val="en-US"/>
        </w:rPr>
        <w:t>Chữ ký “mù”.</w:t>
      </w:r>
    </w:p>
    <w:p>
      <w:pPr>
        <w:pStyle w:val="85"/>
        <w:keepNext w:val="0"/>
        <w:keepLines w:val="0"/>
        <w:widowControl/>
        <w:numPr>
          <w:ilvl w:val="0"/>
          <w:numId w:val="14"/>
        </w:numPr>
        <w:suppressLineNumbers w:val="0"/>
        <w:bidi w:val="0"/>
        <w:spacing w:before="0" w:beforeAutospacing="0" w:after="0" w:afterAutospacing="0" w:line="17" w:lineRule="atLeast"/>
        <w:ind w:left="420" w:leftChars="0" w:right="0" w:rightChars="0" w:hanging="420" w:firstLineChars="0"/>
        <w:jc w:val="both"/>
        <w:rPr>
          <w:rFonts w:hint="default" w:cs="Times New Roman"/>
          <w:i w:val="0"/>
          <w:iCs w:val="0"/>
          <w:color w:val="000000"/>
          <w:sz w:val="28"/>
          <w:szCs w:val="28"/>
          <w:u w:val="none"/>
          <w:vertAlign w:val="baseline"/>
          <w:lang w:val="en-US"/>
        </w:rPr>
      </w:pPr>
      <w:r>
        <w:rPr>
          <w:rFonts w:hint="default" w:cs="Times New Roman"/>
          <w:i w:val="0"/>
          <w:iCs w:val="0"/>
          <w:color w:val="000000"/>
          <w:sz w:val="28"/>
          <w:szCs w:val="28"/>
          <w:u w:val="none"/>
          <w:vertAlign w:val="baseline"/>
          <w:lang w:val="en-US"/>
        </w:rPr>
        <w:t>Chữ ký “nhóm”.</w:t>
      </w:r>
    </w:p>
    <w:p>
      <w:pPr>
        <w:pStyle w:val="85"/>
        <w:keepNext w:val="0"/>
        <w:keepLines w:val="0"/>
        <w:widowControl/>
        <w:numPr>
          <w:ilvl w:val="0"/>
          <w:numId w:val="14"/>
        </w:numPr>
        <w:suppressLineNumbers w:val="0"/>
        <w:bidi w:val="0"/>
        <w:spacing w:before="0" w:beforeAutospacing="0" w:after="0" w:afterAutospacing="0" w:line="17" w:lineRule="atLeast"/>
        <w:ind w:left="420" w:leftChars="0" w:right="0" w:rightChars="0" w:hanging="420" w:firstLineChars="0"/>
        <w:jc w:val="both"/>
        <w:rPr>
          <w:rFonts w:hint="default" w:cs="Times New Roman"/>
          <w:i w:val="0"/>
          <w:iCs w:val="0"/>
          <w:color w:val="000000"/>
          <w:sz w:val="28"/>
          <w:szCs w:val="28"/>
          <w:u w:val="none"/>
          <w:vertAlign w:val="baseline"/>
          <w:lang w:val="en-US"/>
        </w:rPr>
      </w:pPr>
      <w:r>
        <w:rPr>
          <w:rFonts w:hint="default" w:cs="Times New Roman"/>
          <w:i w:val="0"/>
          <w:iCs w:val="0"/>
          <w:color w:val="000000"/>
          <w:sz w:val="28"/>
          <w:szCs w:val="28"/>
          <w:u w:val="none"/>
          <w:vertAlign w:val="baseline"/>
          <w:lang w:val="en-US"/>
        </w:rPr>
        <w:t>Chữ ký “bội”.</w:t>
      </w:r>
    </w:p>
    <w:p>
      <w:pPr>
        <w:pStyle w:val="85"/>
        <w:keepNext w:val="0"/>
        <w:keepLines w:val="0"/>
        <w:widowControl/>
        <w:numPr>
          <w:ilvl w:val="0"/>
          <w:numId w:val="14"/>
        </w:numPr>
        <w:suppressLineNumbers w:val="0"/>
        <w:bidi w:val="0"/>
        <w:spacing w:before="0" w:beforeAutospacing="0" w:after="0" w:afterAutospacing="0" w:line="17" w:lineRule="atLeast"/>
        <w:ind w:left="420" w:leftChars="0" w:right="0" w:rightChars="0" w:hanging="420" w:firstLineChars="0"/>
        <w:jc w:val="both"/>
        <w:rPr>
          <w:rFonts w:hint="default" w:cs="Times New Roman"/>
          <w:i w:val="0"/>
          <w:iCs w:val="0"/>
          <w:color w:val="000000"/>
          <w:sz w:val="28"/>
          <w:szCs w:val="28"/>
          <w:u w:val="none"/>
          <w:vertAlign w:val="baseline"/>
          <w:lang w:val="en-US"/>
        </w:rPr>
      </w:pPr>
      <w:r>
        <w:rPr>
          <w:rFonts w:hint="default" w:cs="Times New Roman"/>
          <w:i w:val="0"/>
          <w:iCs w:val="0"/>
          <w:color w:val="000000"/>
          <w:sz w:val="28"/>
          <w:szCs w:val="28"/>
          <w:u w:val="none"/>
          <w:vertAlign w:val="baseline"/>
          <w:lang w:val="en-US"/>
        </w:rPr>
        <w:t>Chữ ký “mù nhóm”.</w:t>
      </w:r>
    </w:p>
    <w:p>
      <w:pPr>
        <w:pStyle w:val="85"/>
        <w:keepNext w:val="0"/>
        <w:keepLines w:val="0"/>
        <w:widowControl/>
        <w:numPr>
          <w:ilvl w:val="0"/>
          <w:numId w:val="14"/>
        </w:numPr>
        <w:suppressLineNumbers w:val="0"/>
        <w:bidi w:val="0"/>
        <w:spacing w:before="0" w:beforeAutospacing="0" w:after="0" w:afterAutospacing="0" w:line="17" w:lineRule="atLeast"/>
        <w:ind w:left="420" w:leftChars="0" w:right="0" w:rightChars="0" w:hanging="420" w:firstLineChars="0"/>
        <w:jc w:val="both"/>
        <w:rPr>
          <w:rFonts w:hint="default" w:cs="Times New Roman"/>
          <w:i w:val="0"/>
          <w:iCs w:val="0"/>
          <w:color w:val="000000"/>
          <w:sz w:val="28"/>
          <w:szCs w:val="28"/>
          <w:u w:val="none"/>
          <w:vertAlign w:val="baseline"/>
          <w:lang w:val="en-US"/>
        </w:rPr>
      </w:pPr>
      <w:r>
        <w:rPr>
          <w:rFonts w:hint="default" w:cs="Times New Roman"/>
          <w:i w:val="0"/>
          <w:iCs w:val="0"/>
          <w:color w:val="000000"/>
          <w:sz w:val="28"/>
          <w:szCs w:val="28"/>
          <w:u w:val="none"/>
          <w:vertAlign w:val="baseline"/>
          <w:lang w:val="en-US"/>
        </w:rPr>
        <w:t>Chữ ký “mù bội”.</w:t>
      </w:r>
    </w:p>
    <w:p>
      <w:pPr>
        <w:numPr>
          <w:ilvl w:val="0"/>
          <w:numId w:val="0"/>
        </w:numPr>
        <w:rPr>
          <w:rFonts w:hint="default" w:ascii="Times New Roman" w:hAnsi="Times New Roman" w:cs="Times New Roman"/>
          <w:b/>
          <w:bCs/>
          <w:sz w:val="28"/>
          <w:szCs w:val="28"/>
          <w:lang w:val="en-US"/>
        </w:rPr>
      </w:pPr>
    </w:p>
    <w:p>
      <w:pPr>
        <w:numPr>
          <w:ilvl w:val="0"/>
          <w:numId w:val="0"/>
        </w:numPr>
        <w:rPr>
          <w:rFonts w:hint="default" w:ascii="Times New Roman" w:hAnsi="Times New Roman" w:cs="Times New Roman"/>
          <w:b/>
          <w:bCs/>
          <w:sz w:val="28"/>
          <w:szCs w:val="28"/>
          <w:lang w:val="en-US"/>
        </w:rPr>
      </w:pPr>
    </w:p>
    <w:p>
      <w:pPr>
        <w:numPr>
          <w:ilvl w:val="0"/>
          <w:numId w:val="11"/>
        </w:numPr>
        <w:ind w:left="0" w:leftChars="0" w:firstLine="0" w:firstLineChars="0"/>
        <w:outlineLvl w:val="0"/>
        <w:rPr>
          <w:rFonts w:hint="default" w:ascii="Times New Roman" w:hAnsi="Times New Roman" w:cs="Times New Roman"/>
          <w:b/>
          <w:bCs/>
          <w:sz w:val="36"/>
          <w:szCs w:val="36"/>
          <w:lang w:val="en-US"/>
        </w:rPr>
      </w:pPr>
      <w:bookmarkStart w:id="5" w:name="_Toc1853"/>
      <w:r>
        <w:rPr>
          <w:rFonts w:hint="default" w:ascii="Times New Roman" w:hAnsi="Times New Roman" w:cs="Times New Roman"/>
          <w:b/>
          <w:bCs/>
          <w:sz w:val="36"/>
          <w:szCs w:val="36"/>
          <w:lang w:val="en-US"/>
        </w:rPr>
        <w:t>Thuật toán trong chữ ký số.</w:t>
      </w:r>
      <w:bookmarkEnd w:id="5"/>
    </w:p>
    <w:p>
      <w:pPr>
        <w:numPr>
          <w:ilvl w:val="0"/>
          <w:numId w:val="0"/>
        </w:numPr>
        <w:ind w:leftChars="0"/>
        <w:rPr>
          <w:rFonts w:hint="default" w:ascii="Times New Roman" w:hAnsi="Times New Roman" w:cs="Times New Roman"/>
          <w:b/>
          <w:bCs/>
          <w:sz w:val="36"/>
          <w:szCs w:val="36"/>
          <w:lang w:val="en-US"/>
        </w:rPr>
      </w:pPr>
    </w:p>
    <w:p>
      <w:pPr>
        <w:numPr>
          <w:ilvl w:val="0"/>
          <w:numId w:val="15"/>
        </w:numPr>
        <w:ind w:leftChars="0"/>
        <w:outlineLvl w:val="1"/>
        <w:rPr>
          <w:rFonts w:hint="default" w:ascii="Times New Roman" w:hAnsi="Times New Roman" w:cs="Times New Roman"/>
          <w:b/>
          <w:bCs/>
          <w:sz w:val="28"/>
          <w:szCs w:val="28"/>
          <w:lang w:val="en-US"/>
        </w:rPr>
      </w:pPr>
      <w:bookmarkStart w:id="6" w:name="_Toc28876"/>
      <w:r>
        <w:rPr>
          <w:rFonts w:hint="default" w:ascii="Times New Roman" w:hAnsi="Times New Roman" w:cs="Times New Roman"/>
          <w:b/>
          <w:bCs/>
          <w:sz w:val="28"/>
          <w:szCs w:val="28"/>
          <w:lang w:val="en-US"/>
        </w:rPr>
        <w:t>Giới thiệu thuật toán RSA.</w:t>
      </w:r>
      <w:bookmarkEnd w:id="6"/>
    </w:p>
    <w:p>
      <w:pPr>
        <w:numPr>
          <w:ilvl w:val="0"/>
          <w:numId w:val="0"/>
        </w:numPr>
        <w:rPr>
          <w:rFonts w:hint="default" w:ascii="Times New Roman" w:hAnsi="Times New Roman" w:cs="Times New Roman"/>
          <w:b/>
          <w:bCs/>
          <w:sz w:val="28"/>
          <w:szCs w:val="28"/>
          <w:lang w:val="en-US"/>
        </w:rPr>
      </w:pPr>
    </w:p>
    <w:p>
      <w:pPr>
        <w:numPr>
          <w:ilvl w:val="1"/>
          <w:numId w:val="15"/>
        </w:numPr>
        <w:outlineLvl w:val="2"/>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Mô tả sơ lược.</w:t>
      </w:r>
    </w:p>
    <w:p>
      <w:pPr>
        <w:numPr>
          <w:ilvl w:val="0"/>
          <w:numId w:val="0"/>
        </w:numPr>
        <w:rPr>
          <w:rFonts w:hint="default" w:ascii="Times New Roman" w:hAnsi="Times New Roman" w:cs="Times New Roman"/>
          <w:b/>
          <w:bCs/>
          <w:sz w:val="28"/>
          <w:szCs w:val="28"/>
          <w:lang w:val="en-US"/>
        </w:rPr>
      </w:pPr>
    </w:p>
    <w:p>
      <w:pPr>
        <w:numPr>
          <w:ilvl w:val="0"/>
          <w:numId w:val="16"/>
        </w:numPr>
        <w:tabs>
          <w:tab w:val="clear" w:pos="420"/>
        </w:tabs>
        <w:ind w:left="420" w:leftChars="0" w:hanging="420" w:firstLineChars="0"/>
        <w:rPr>
          <w:rFonts w:hint="default" w:ascii="Times New Roman" w:hAnsi="Times New Roman"/>
          <w:b w:val="0"/>
          <w:bCs w:val="0"/>
          <w:sz w:val="28"/>
          <w:szCs w:val="28"/>
          <w:lang w:val="en-US"/>
        </w:rPr>
      </w:pPr>
      <w:r>
        <w:rPr>
          <w:rFonts w:hint="default" w:ascii="Times New Roman" w:hAnsi="Times New Roman"/>
          <w:b w:val="0"/>
          <w:bCs w:val="0"/>
          <w:sz w:val="28"/>
          <w:szCs w:val="28"/>
          <w:lang w:val="en-US"/>
        </w:rPr>
        <w:t>Trong mật mã học, RSA là một thuật toán mật mã hóa khóa công khai. Đây là thuật toán đầu tiên phù hợp với việc tạo ra chữ ký điện tử đồng thời với việc mã hóa. RSA đang được sử dụng phổ biến trong thương mại điện tử và được cho là đảm bảo an toàn với điều kiện độ dài khóa đủ lớn.</w:t>
      </w:r>
    </w:p>
    <w:p>
      <w:pPr>
        <w:numPr>
          <w:ilvl w:val="0"/>
          <w:numId w:val="16"/>
        </w:numPr>
        <w:ind w:left="420" w:leftChars="0" w:hanging="420" w:firstLineChars="0"/>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Thuật toán RSA có hai khóa: </w:t>
      </w:r>
      <w:r>
        <w:rPr>
          <w:rFonts w:hint="default" w:ascii="Times New Roman" w:hAnsi="Times New Roman"/>
          <w:b/>
          <w:bCs/>
          <w:sz w:val="28"/>
          <w:szCs w:val="28"/>
          <w:lang w:val="en-US"/>
        </w:rPr>
        <w:t>khóa công khai</w:t>
      </w:r>
      <w:r>
        <w:rPr>
          <w:rFonts w:hint="default" w:ascii="Times New Roman" w:hAnsi="Times New Roman"/>
          <w:b w:val="0"/>
          <w:bCs w:val="0"/>
          <w:sz w:val="28"/>
          <w:szCs w:val="28"/>
          <w:lang w:val="en-US"/>
        </w:rPr>
        <w:t xml:space="preserve"> (public key) và </w:t>
      </w:r>
      <w:r>
        <w:rPr>
          <w:rFonts w:hint="default" w:ascii="Times New Roman" w:hAnsi="Times New Roman"/>
          <w:b/>
          <w:bCs/>
          <w:sz w:val="28"/>
          <w:szCs w:val="28"/>
          <w:lang w:val="en-US"/>
        </w:rPr>
        <w:t>khóa bí mật</w:t>
      </w:r>
      <w:r>
        <w:rPr>
          <w:rFonts w:hint="default" w:ascii="Times New Roman" w:hAnsi="Times New Roman"/>
          <w:b w:val="0"/>
          <w:bCs w:val="0"/>
          <w:sz w:val="28"/>
          <w:szCs w:val="28"/>
          <w:lang w:val="en-US"/>
        </w:rPr>
        <w:t xml:space="preserve"> (private key). Mỗi khóa là những số cố định sử dụng trong quá trình </w:t>
      </w:r>
      <w:r>
        <w:rPr>
          <w:rFonts w:hint="default" w:ascii="Times New Roman" w:hAnsi="Times New Roman"/>
          <w:b/>
          <w:bCs/>
          <w:sz w:val="28"/>
          <w:szCs w:val="28"/>
          <w:lang w:val="en-US"/>
        </w:rPr>
        <w:t>mã hóa</w:t>
      </w:r>
      <w:r>
        <w:rPr>
          <w:rFonts w:hint="default" w:ascii="Times New Roman" w:hAnsi="Times New Roman"/>
          <w:b w:val="0"/>
          <w:bCs w:val="0"/>
          <w:sz w:val="28"/>
          <w:szCs w:val="28"/>
          <w:lang w:val="en-US"/>
        </w:rPr>
        <w:t xml:space="preserve"> và </w:t>
      </w:r>
      <w:r>
        <w:rPr>
          <w:rFonts w:hint="default" w:ascii="Times New Roman" w:hAnsi="Times New Roman"/>
          <w:b/>
          <w:bCs/>
          <w:sz w:val="28"/>
          <w:szCs w:val="28"/>
          <w:lang w:val="en-US"/>
        </w:rPr>
        <w:t>giải mã</w:t>
      </w:r>
      <w:r>
        <w:rPr>
          <w:rFonts w:hint="default" w:ascii="Times New Roman" w:hAnsi="Times New Roman"/>
          <w:b w:val="0"/>
          <w:bCs w:val="0"/>
          <w:sz w:val="28"/>
          <w:szCs w:val="28"/>
          <w:lang w:val="en-US"/>
        </w:rPr>
        <w:t>. Khóa công khai được công bố rộng rãi cho mọi người và được dùng để mã hóa. Những thông tin được mã hóa bằng khóa công khai chỉ có thể được giải mã bằng khóa bí mật tương ứng. Nói cách khác, mọi người đều có thể mã hóa nhưng chỉ có người biết khóa cá nhân (private key) mới có thể giải mã được.</w:t>
      </w:r>
    </w:p>
    <w:p>
      <w:pPr>
        <w:numPr>
          <w:ilvl w:val="0"/>
          <w:numId w:val="0"/>
        </w:numPr>
        <w:ind w:firstLine="720" w:firstLineChars="0"/>
        <w:rPr>
          <w:rFonts w:hint="default" w:ascii="Times New Roman" w:hAnsi="Times New Roman"/>
          <w:b w:val="0"/>
          <w:bCs w:val="0"/>
          <w:sz w:val="28"/>
          <w:szCs w:val="28"/>
          <w:lang w:val="en-US"/>
        </w:rPr>
      </w:pPr>
    </w:p>
    <w:p>
      <w:pPr>
        <w:numPr>
          <w:ilvl w:val="0"/>
          <w:numId w:val="0"/>
        </w:numPr>
        <w:ind w:firstLine="720" w:firstLineChars="0"/>
        <w:rPr>
          <w:rFonts w:ascii="Arial" w:hAnsi="Arial" w:eastAsia="SimSun" w:cs="Arial"/>
          <w:i w:val="0"/>
          <w:iCs w:val="0"/>
          <w:color w:val="202122"/>
          <w:sz w:val="21"/>
          <w:szCs w:val="21"/>
          <w:u w:val="none"/>
          <w:shd w:val="clear" w:fill="FFFFFF"/>
          <w:vertAlign w:val="baseline"/>
        </w:rPr>
      </w:pPr>
      <w:r>
        <w:rPr>
          <w:rFonts w:ascii="Arial" w:hAnsi="Arial" w:eastAsia="SimSun" w:cs="Arial"/>
          <w:i w:val="0"/>
          <w:iCs w:val="0"/>
          <w:color w:val="202122"/>
          <w:sz w:val="21"/>
          <w:szCs w:val="21"/>
          <w:u w:val="none"/>
          <w:shd w:val="clear" w:fill="FFFFFF"/>
          <w:vertAlign w:val="baseline"/>
        </w:rPr>
        <w:drawing>
          <wp:inline distT="0" distB="0" distL="114300" distR="114300">
            <wp:extent cx="4650105" cy="3371850"/>
            <wp:effectExtent l="0" t="0" r="13335" b="1143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7"/>
                    <a:stretch>
                      <a:fillRect/>
                    </a:stretch>
                  </pic:blipFill>
                  <pic:spPr>
                    <a:xfrm>
                      <a:off x="0" y="0"/>
                      <a:ext cx="4650105" cy="3371850"/>
                    </a:xfrm>
                    <a:prstGeom prst="rect">
                      <a:avLst/>
                    </a:prstGeom>
                    <a:noFill/>
                    <a:ln w="9525">
                      <a:noFill/>
                    </a:ln>
                  </pic:spPr>
                </pic:pic>
              </a:graphicData>
            </a:graphic>
          </wp:inline>
        </w:drawing>
      </w:r>
    </w:p>
    <w:p>
      <w:pPr>
        <w:numPr>
          <w:ilvl w:val="0"/>
          <w:numId w:val="0"/>
        </w:numPr>
        <w:ind w:firstLine="2530" w:firstLineChars="900"/>
        <w:jc w:val="both"/>
        <w:rPr>
          <w:rFonts w:hint="default" w:ascii="Times New Roman" w:hAnsi="Times New Roman" w:eastAsia="SimSun" w:cs="Times New Roman"/>
          <w:b/>
          <w:bCs/>
          <w:i w:val="0"/>
          <w:iCs w:val="0"/>
          <w:color w:val="202122"/>
          <w:sz w:val="28"/>
          <w:szCs w:val="28"/>
          <w:u w:val="none"/>
          <w:shd w:val="clear" w:fill="FFFFFF"/>
          <w:vertAlign w:val="baseline"/>
          <w:lang w:val="en-US"/>
        </w:rPr>
      </w:pPr>
      <w:r>
        <w:rPr>
          <w:rFonts w:hint="default" w:ascii="Times New Roman" w:hAnsi="Times New Roman" w:eastAsia="SimSun" w:cs="Times New Roman"/>
          <w:b/>
          <w:bCs/>
          <w:i w:val="0"/>
          <w:iCs w:val="0"/>
          <w:color w:val="202122"/>
          <w:sz w:val="28"/>
          <w:szCs w:val="28"/>
          <w:u w:val="none"/>
          <w:shd w:val="clear" w:fill="FFFFFF"/>
          <w:vertAlign w:val="baseline"/>
          <w:lang w:val="en-US"/>
        </w:rPr>
        <w:t>Hình ảnh minh họa thuật toán RSA</w:t>
      </w:r>
    </w:p>
    <w:p>
      <w:pPr>
        <w:numPr>
          <w:ilvl w:val="0"/>
          <w:numId w:val="0"/>
        </w:numPr>
        <w:jc w:val="both"/>
        <w:rPr>
          <w:rFonts w:hint="default" w:ascii="Arial" w:hAnsi="Arial" w:eastAsia="SimSun" w:cs="Arial"/>
          <w:i w:val="0"/>
          <w:iCs w:val="0"/>
          <w:color w:val="202122"/>
          <w:sz w:val="21"/>
          <w:szCs w:val="21"/>
          <w:u w:val="none"/>
          <w:shd w:val="clear" w:fill="FFFFFF"/>
          <w:vertAlign w:val="baseline"/>
          <w:lang w:val="en-US"/>
        </w:rPr>
      </w:pPr>
    </w:p>
    <w:p>
      <w:pPr>
        <w:numPr>
          <w:ilvl w:val="1"/>
          <w:numId w:val="15"/>
        </w:numPr>
        <w:ind w:left="0" w:leftChars="0" w:firstLine="0" w:firstLineChars="0"/>
        <w:outlineLvl w:val="2"/>
        <w:rPr>
          <w:rFonts w:hint="default" w:ascii="Times New Roman" w:hAnsi="Times New Roman"/>
          <w:b/>
          <w:bCs/>
          <w:sz w:val="28"/>
          <w:szCs w:val="28"/>
          <w:lang w:val="en-US"/>
        </w:rPr>
      </w:pPr>
      <w:r>
        <w:rPr>
          <w:rFonts w:hint="default" w:ascii="Times New Roman" w:hAnsi="Times New Roman" w:cs="Times New Roman"/>
          <w:b/>
          <w:bCs/>
          <w:sz w:val="28"/>
          <w:szCs w:val="28"/>
          <w:lang w:val="en-US"/>
        </w:rPr>
        <w:t>Quá trình tạo khóa.</w:t>
      </w:r>
    </w:p>
    <w:p>
      <w:pPr>
        <w:numPr>
          <w:ilvl w:val="0"/>
          <w:numId w:val="0"/>
        </w:numPr>
        <w:ind w:leftChars="0"/>
        <w:rPr>
          <w:rFonts w:hint="default" w:ascii="Times New Roman" w:hAnsi="Times New Roman"/>
          <w:b w:val="0"/>
          <w:bCs w:val="0"/>
          <w:sz w:val="28"/>
          <w:szCs w:val="28"/>
          <w:lang w:val="en-US"/>
        </w:rPr>
      </w:pPr>
    </w:p>
    <w:p>
      <w:pPr>
        <w:numPr>
          <w:ilvl w:val="0"/>
          <w:numId w:val="0"/>
        </w:numPr>
        <w:ind w:firstLine="720" w:firstLineChars="0"/>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Giả sử Alice và Bob cần trao đổi thông tin bí mật thông qua một kênh không an toàn (ví dụ như Internet). Với thuật toán RSA, Alice đầu tiên cần tạo ra cho mình cặp khóa gồm </w:t>
      </w:r>
      <w:r>
        <w:rPr>
          <w:rFonts w:hint="default" w:ascii="Times New Roman" w:hAnsi="Times New Roman"/>
          <w:b/>
          <w:bCs/>
          <w:sz w:val="28"/>
          <w:szCs w:val="28"/>
          <w:lang w:val="en-US"/>
        </w:rPr>
        <w:t>khóa công khai</w:t>
      </w:r>
      <w:r>
        <w:rPr>
          <w:rFonts w:hint="default" w:ascii="Times New Roman" w:hAnsi="Times New Roman"/>
          <w:b w:val="0"/>
          <w:bCs w:val="0"/>
          <w:sz w:val="28"/>
          <w:szCs w:val="28"/>
          <w:lang w:val="en-US"/>
        </w:rPr>
        <w:t xml:space="preserve"> và </w:t>
      </w:r>
      <w:r>
        <w:rPr>
          <w:rFonts w:hint="default" w:ascii="Times New Roman" w:hAnsi="Times New Roman"/>
          <w:b/>
          <w:bCs/>
          <w:sz w:val="28"/>
          <w:szCs w:val="28"/>
          <w:lang w:val="en-US"/>
        </w:rPr>
        <w:t>khóa bí mật</w:t>
      </w:r>
      <w:r>
        <w:rPr>
          <w:rFonts w:hint="default" w:ascii="Times New Roman" w:hAnsi="Times New Roman"/>
          <w:b w:val="0"/>
          <w:bCs w:val="0"/>
          <w:sz w:val="28"/>
          <w:szCs w:val="28"/>
          <w:lang w:val="en-US"/>
        </w:rPr>
        <w:t xml:space="preserve"> theo các bước sau:</w:t>
      </w:r>
    </w:p>
    <w:p>
      <w:pPr>
        <w:numPr>
          <w:ilvl w:val="0"/>
          <w:numId w:val="0"/>
        </w:numPr>
        <w:ind w:firstLine="720" w:firstLineChars="0"/>
        <w:rPr>
          <w:rFonts w:hint="default" w:ascii="Times New Roman" w:hAnsi="Times New Roman"/>
          <w:b w:val="0"/>
          <w:bCs w:val="0"/>
          <w:sz w:val="28"/>
          <w:szCs w:val="28"/>
          <w:lang w:val="en-US"/>
        </w:rPr>
      </w:pPr>
    </w:p>
    <w:p>
      <w:pPr>
        <w:numPr>
          <w:ilvl w:val="0"/>
          <w:numId w:val="17"/>
        </w:numPr>
        <w:tabs>
          <w:tab w:val="clear" w:pos="420"/>
        </w:tabs>
        <w:ind w:left="420" w:leftChars="0" w:hanging="420" w:firstLineChars="0"/>
        <w:rPr>
          <w:rFonts w:hint="default" w:ascii="Times New Roman" w:hAnsi="Times New Roman"/>
          <w:b w:val="0"/>
          <w:bCs w:val="0"/>
          <w:sz w:val="28"/>
          <w:szCs w:val="28"/>
          <w:lang w:val="en-US"/>
        </w:rPr>
      </w:pPr>
      <w:r>
        <w:rPr>
          <w:rFonts w:hint="default" w:ascii="Times New Roman" w:hAnsi="Times New Roman"/>
          <w:b w:val="0"/>
          <w:bCs w:val="0"/>
          <w:sz w:val="28"/>
          <w:szCs w:val="28"/>
          <w:lang w:val="en-US"/>
        </w:rPr>
        <w:t>Bước 1: Alice cần tạo ra hai số nguyên tố lớn ngẫu nhiên p và q.</w:t>
      </w:r>
    </w:p>
    <w:p>
      <w:pPr>
        <w:numPr>
          <w:ilvl w:val="0"/>
          <w:numId w:val="17"/>
        </w:numPr>
        <w:tabs>
          <w:tab w:val="clear" w:pos="420"/>
        </w:tabs>
        <w:ind w:left="420" w:leftChars="0" w:hanging="420" w:firstLineChars="0"/>
        <w:rPr>
          <w:rFonts w:hint="default" w:ascii="Times New Roman" w:hAnsi="Times New Roman"/>
          <w:b w:val="0"/>
          <w:bCs w:val="0"/>
          <w:sz w:val="28"/>
          <w:szCs w:val="28"/>
          <w:lang w:val="en-US"/>
        </w:rPr>
      </w:pPr>
      <w:r>
        <w:rPr>
          <w:rFonts w:hint="default" w:ascii="Times New Roman" w:hAnsi="Times New Roman"/>
          <w:b w:val="0"/>
          <w:bCs w:val="0"/>
          <w:sz w:val="28"/>
          <w:szCs w:val="28"/>
          <w:lang w:val="en-US"/>
        </w:rPr>
        <w:t>Bước 2: Tính n = p*q và tính</w:t>
      </w:r>
      <w:r>
        <w:rPr>
          <w:rFonts w:hint="default" w:ascii="Times New Roman" w:hAnsi="Times New Roman" w:cs="Times New Roman"/>
          <w:b w:val="0"/>
          <w:bCs w:val="0"/>
          <w:sz w:val="28"/>
          <w:szCs w:val="28"/>
          <w:lang w:val="en-US"/>
        </w:rPr>
        <w:t xml:space="preserve"> </w:t>
      </w:r>
      <m:oMath>
        <m:r>
          <m:rPr>
            <m:sty m:val="p"/>
          </m:rPr>
          <w:rPr>
            <w:rFonts w:hint="default" w:ascii="Cambria Math" w:hAnsi="Cambria Math" w:cs="Times New Roman"/>
            <w:sz w:val="28"/>
            <w:szCs w:val="28"/>
            <w:lang w:val="en-US"/>
          </w:rPr>
          <m:t>∅</m:t>
        </m:r>
      </m:oMath>
      <w:r>
        <w:rPr>
          <w:rFonts w:hint="default" w:ascii="Times New Roman" w:hAnsi="Times New Roman" w:cs="Times New Roman"/>
          <w:bCs w:val="0"/>
          <w:i w:val="0"/>
          <w:sz w:val="28"/>
          <w:szCs w:val="28"/>
          <w:lang w:val="en-US"/>
        </w:rPr>
        <w:t>(n) = (p-1)*(q-1).</w:t>
      </w:r>
    </w:p>
    <w:p>
      <w:pPr>
        <w:numPr>
          <w:ilvl w:val="0"/>
          <w:numId w:val="17"/>
        </w:numPr>
        <w:tabs>
          <w:tab w:val="clear" w:pos="420"/>
        </w:tabs>
        <w:ind w:left="420" w:leftChars="0" w:hanging="420" w:firstLineChars="0"/>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Bước 3: Chọn một số ngẫu nhiên e ( 0 &lt; e &lt; </w:t>
      </w:r>
      <m:oMath>
        <m:r>
          <m:rPr>
            <m:sty m:val="p"/>
          </m:rPr>
          <w:rPr>
            <w:rFonts w:hint="default" w:ascii="Cambria Math" w:hAnsi="Cambria Math" w:cs="Times New Roman"/>
            <w:sz w:val="28"/>
            <w:szCs w:val="28"/>
            <w:lang w:val="en-US"/>
          </w:rPr>
          <m:t>∅</m:t>
        </m:r>
      </m:oMath>
      <w:r>
        <w:rPr>
          <w:rFonts w:hint="default" w:ascii="Times New Roman" w:hAnsi="Times New Roman" w:cs="Times New Roman"/>
          <w:bCs w:val="0"/>
          <w:i w:val="0"/>
          <w:sz w:val="28"/>
          <w:szCs w:val="28"/>
          <w:lang w:val="en-US"/>
        </w:rPr>
        <w:t xml:space="preserve">(n)) </w:t>
      </w:r>
      <w:r>
        <w:rPr>
          <w:rFonts w:hint="default" w:ascii="Times New Roman" w:hAnsi="Times New Roman"/>
          <w:b w:val="0"/>
          <w:bCs w:val="0"/>
          <w:sz w:val="28"/>
          <w:szCs w:val="28"/>
          <w:lang w:val="en-US"/>
        </w:rPr>
        <w:t xml:space="preserve">sao cho e nguyên tố cùng nhau với </w:t>
      </w:r>
      <m:oMath>
        <m:r>
          <m:rPr>
            <m:sty m:val="p"/>
          </m:rPr>
          <w:rPr>
            <w:rFonts w:hint="default" w:ascii="Cambria Math" w:hAnsi="Cambria Math" w:cs="Times New Roman"/>
            <w:sz w:val="28"/>
            <w:szCs w:val="28"/>
            <w:lang w:val="en-US"/>
          </w:rPr>
          <m:t>∅</m:t>
        </m:r>
      </m:oMath>
      <w:r>
        <w:rPr>
          <w:rFonts w:hint="default" w:ascii="Times New Roman" w:hAnsi="Times New Roman" w:cs="Times New Roman"/>
          <w:bCs w:val="0"/>
          <w:i w:val="0"/>
          <w:sz w:val="28"/>
          <w:szCs w:val="28"/>
          <w:lang w:val="en-US"/>
        </w:rPr>
        <w:t>(n) .</w:t>
      </w:r>
    </w:p>
    <w:p>
      <w:pPr>
        <w:numPr>
          <w:ilvl w:val="0"/>
          <w:numId w:val="17"/>
        </w:numPr>
        <w:tabs>
          <w:tab w:val="clear" w:pos="420"/>
        </w:tabs>
        <w:ind w:left="420" w:leftChars="0" w:hanging="420" w:firstLineChars="0"/>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Bước 4: Tính d sao cho d*e = 1 mod </w:t>
      </w:r>
      <m:oMath>
        <m:r>
          <m:rPr>
            <m:sty m:val="p"/>
          </m:rPr>
          <w:rPr>
            <w:rFonts w:hint="default" w:ascii="Cambria Math" w:hAnsi="Cambria Math" w:cs="Times New Roman"/>
            <w:sz w:val="28"/>
            <w:szCs w:val="28"/>
            <w:lang w:val="en-US"/>
          </w:rPr>
          <m:t>∅</m:t>
        </m:r>
      </m:oMath>
      <w:r>
        <w:rPr>
          <w:rFonts w:hint="default" w:ascii="Times New Roman" w:hAnsi="Times New Roman" w:cs="Times New Roman"/>
          <w:bCs w:val="0"/>
          <w:i w:val="0"/>
          <w:sz w:val="28"/>
          <w:szCs w:val="28"/>
          <w:lang w:val="en-US"/>
        </w:rPr>
        <w:t>(n) .</w:t>
      </w:r>
    </w:p>
    <w:p>
      <w:pPr>
        <w:numPr>
          <w:ilvl w:val="0"/>
          <w:numId w:val="17"/>
        </w:numPr>
        <w:tabs>
          <w:tab w:val="clear" w:pos="420"/>
        </w:tabs>
        <w:ind w:left="420" w:leftChars="0" w:hanging="420" w:firstLineChars="0"/>
        <w:rPr>
          <w:rFonts w:hint="default" w:ascii="Times New Roman" w:hAnsi="Times New Roman"/>
          <w:b w:val="0"/>
          <w:bCs w:val="0"/>
          <w:sz w:val="28"/>
          <w:szCs w:val="28"/>
          <w:lang w:val="en-US"/>
        </w:rPr>
      </w:pPr>
      <w:r>
        <w:rPr>
          <w:rFonts w:hint="default" w:ascii="Times New Roman" w:hAnsi="Times New Roman"/>
          <w:b w:val="0"/>
          <w:bCs w:val="0"/>
          <w:sz w:val="28"/>
          <w:szCs w:val="28"/>
          <w:lang w:val="en-US"/>
        </w:rPr>
        <w:t>Bước 5: Khi đó n và e là khóa công khai (public key) và d là khóa bí mật (private key).</w:t>
      </w:r>
    </w:p>
    <w:p>
      <w:pPr>
        <w:numPr>
          <w:ilvl w:val="0"/>
          <w:numId w:val="0"/>
        </w:numPr>
        <w:ind w:left="1260" w:leftChars="0"/>
        <w:rPr>
          <w:rFonts w:ascii="Times New Roman" w:hAnsi="Times New Roman" w:cs="Times New Roman"/>
          <w:sz w:val="28"/>
          <w:szCs w:val="28"/>
        </w:rPr>
      </w:pPr>
      <w:r>
        <w:rPr>
          <w:rFonts w:hint="default" w:ascii="Times New Roman" w:hAnsi="Times New Roman"/>
          <w:b w:val="0"/>
          <w:bCs w:val="0"/>
          <w:sz w:val="28"/>
          <w:szCs w:val="28"/>
          <w:lang w:val="en-US"/>
        </w:rPr>
        <w:t xml:space="preserve">  </w:t>
      </w:r>
    </w:p>
    <w:p>
      <w:pPr>
        <w:numPr>
          <w:ilvl w:val="1"/>
          <w:numId w:val="15"/>
        </w:numPr>
        <w:ind w:left="0" w:leftChars="0" w:firstLine="0" w:firstLineChars="0"/>
        <w:outlineLvl w:val="2"/>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Quá trình mã hóa</w:t>
      </w:r>
      <w:r>
        <w:rPr>
          <w:rFonts w:hint="default" w:ascii="Times New Roman" w:hAnsi="Times New Roman" w:cs="Times New Roman"/>
          <w:b/>
          <w:bCs/>
          <w:sz w:val="28"/>
          <w:szCs w:val="28"/>
        </w:rPr>
        <w:t>.</w:t>
      </w:r>
    </w:p>
    <w:p>
      <w:pPr>
        <w:numPr>
          <w:ilvl w:val="0"/>
          <w:numId w:val="0"/>
        </w:numPr>
        <w:ind w:leftChars="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ab/>
      </w:r>
      <w:r>
        <w:rPr>
          <w:rFonts w:hint="default" w:ascii="Times New Roman" w:hAnsi="Times New Roman" w:cs="Times New Roman"/>
          <w:b w:val="0"/>
          <w:bCs w:val="0"/>
          <w:sz w:val="28"/>
          <w:szCs w:val="28"/>
          <w:lang w:val="en-US"/>
        </w:rPr>
        <w:t>Sau khi Bob nhận được khóa công khai của Alice. Bob cần thực hiện các công việc sau để mã hóa.</w:t>
      </w:r>
    </w:p>
    <w:p>
      <w:pPr>
        <w:numPr>
          <w:ilvl w:val="0"/>
          <w:numId w:val="18"/>
        </w:numPr>
        <w:ind w:left="420" w:leftChars="0" w:hanging="420" w:firstLine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Bước 1: Biểu diễn thông tin cần gửi thành số m (m &lt; n) theo một hàm có thể đảo ngược (từ m có thể xác định lại M) được thỏa thuận trước. </w:t>
      </w:r>
    </w:p>
    <w:p>
      <w:pPr>
        <w:numPr>
          <w:ilvl w:val="0"/>
          <w:numId w:val="18"/>
        </w:numPr>
        <w:ind w:left="420" w:leftChars="0" w:hanging="420" w:firstLine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Bước 2: Tính c = </w:t>
      </w:r>
      <m:oMath>
        <m:sSup>
          <m:sSupPr>
            <m:ctrlPr>
              <w:rPr>
                <w:rFonts w:hint="default" w:ascii="Cambria Math" w:hAnsi="Cambria Math" w:cs="Times New Roman"/>
                <w:bCs w:val="0"/>
                <w:i/>
                <w:sz w:val="28"/>
                <w:szCs w:val="28"/>
                <w:lang w:val="en-US"/>
              </w:rPr>
            </m:ctrlPr>
          </m:sSupPr>
          <m:e>
            <m:r>
              <m:rPr/>
              <w:rPr>
                <w:rFonts w:hint="default" w:ascii="Cambria Math" w:hAnsi="Cambria Math" w:cs="Times New Roman"/>
                <w:sz w:val="28"/>
                <w:szCs w:val="28"/>
                <w:lang w:val="en-US"/>
              </w:rPr>
              <m:t>m</m:t>
            </m:r>
            <m:ctrlPr>
              <w:rPr>
                <w:rFonts w:hint="default" w:ascii="Cambria Math" w:hAnsi="Cambria Math" w:cs="Times New Roman"/>
                <w:bCs w:val="0"/>
                <w:i/>
                <w:sz w:val="28"/>
                <w:szCs w:val="28"/>
                <w:lang w:val="en-US"/>
              </w:rPr>
            </m:ctrlPr>
          </m:e>
          <m:sup>
            <m:r>
              <m:rPr/>
              <w:rPr>
                <w:rFonts w:hint="default" w:ascii="Cambria Math" w:hAnsi="Cambria Math" w:cs="Times New Roman"/>
                <w:sz w:val="28"/>
                <w:szCs w:val="28"/>
                <w:lang w:val="en-US"/>
              </w:rPr>
              <m:t>e</m:t>
            </m:r>
            <m:ctrlPr>
              <w:rPr>
                <w:rFonts w:hint="default" w:ascii="Cambria Math" w:hAnsi="Cambria Math" w:cs="Times New Roman"/>
                <w:bCs w:val="0"/>
                <w:i/>
                <w:sz w:val="28"/>
                <w:szCs w:val="28"/>
                <w:lang w:val="en-US"/>
              </w:rPr>
            </m:ctrlPr>
          </m:sup>
        </m:sSup>
      </m:oMath>
      <w:r>
        <w:rPr>
          <w:rFonts w:hint="default" w:ascii="Times New Roman" w:hAnsi="Times New Roman" w:cs="Times New Roman"/>
          <w:bCs w:val="0"/>
          <w:i w:val="0"/>
          <w:sz w:val="28"/>
          <w:szCs w:val="28"/>
          <w:lang w:val="en-US"/>
        </w:rPr>
        <w:t xml:space="preserve"> mod n.</w:t>
      </w:r>
    </w:p>
    <w:p>
      <w:pPr>
        <w:numPr>
          <w:ilvl w:val="0"/>
          <w:numId w:val="18"/>
        </w:numPr>
        <w:ind w:left="420" w:leftChars="0" w:hanging="420" w:firstLine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Bước 3: Gửi c cho Alice.</w:t>
      </w:r>
    </w:p>
    <w:p>
      <w:pPr>
        <w:numPr>
          <w:ilvl w:val="0"/>
          <w:numId w:val="0"/>
        </w:numPr>
        <w:ind w:leftChars="0"/>
        <w:rPr>
          <w:rFonts w:hint="default" w:ascii="Times New Roman" w:hAnsi="Times New Roman" w:cs="Times New Roman"/>
          <w:b w:val="0"/>
          <w:bCs w:val="0"/>
          <w:sz w:val="28"/>
          <w:szCs w:val="28"/>
          <w:lang w:val="en-US"/>
        </w:rPr>
      </w:pPr>
    </w:p>
    <w:p>
      <w:pPr>
        <w:numPr>
          <w:ilvl w:val="0"/>
          <w:numId w:val="0"/>
        </w:numPr>
        <w:ind w:leftChars="0"/>
        <w:rPr>
          <w:rFonts w:hint="default" w:ascii="Times New Roman" w:hAnsi="Times New Roman" w:cs="Times New Roman"/>
          <w:b w:val="0"/>
          <w:bCs w:val="0"/>
          <w:sz w:val="28"/>
          <w:szCs w:val="28"/>
          <w:lang w:val="en-US"/>
        </w:rPr>
      </w:pPr>
    </w:p>
    <w:p>
      <w:pPr>
        <w:numPr>
          <w:ilvl w:val="1"/>
          <w:numId w:val="15"/>
        </w:numPr>
        <w:ind w:left="0" w:leftChars="0" w:firstLine="0" w:firstLineChars="0"/>
        <w:outlineLvl w:val="2"/>
        <w:rPr>
          <w:rFonts w:hint="default" w:ascii="Times New Roman" w:hAnsi="Times New Roman" w:cs="Times New Roman"/>
          <w:b/>
          <w:bCs/>
          <w:sz w:val="28"/>
          <w:szCs w:val="28"/>
          <w:lang w:val="en-US"/>
        </w:rPr>
      </w:pPr>
      <w:r>
        <w:rPr>
          <w:rFonts w:hint="default" w:ascii="Times New Roman" w:hAnsi="Times New Roman" w:cs="Times New Roman"/>
          <w:b/>
          <w:bCs/>
          <w:sz w:val="28"/>
          <w:szCs w:val="28"/>
        </w:rPr>
        <w:t>Quá trình giải mã.</w:t>
      </w:r>
    </w:p>
    <w:p>
      <w:pPr>
        <w:numPr>
          <w:ilvl w:val="0"/>
          <w:numId w:val="0"/>
        </w:numPr>
        <w:rPr>
          <w:rFonts w:hint="default" w:ascii="Times New Roman" w:hAnsi="Times New Roman" w:cs="Times New Roman"/>
          <w:b w:val="0"/>
          <w:bCs w:val="0"/>
          <w:i w:val="0"/>
          <w:sz w:val="28"/>
          <w:szCs w:val="28"/>
          <w:lang w:val="en-US"/>
        </w:rPr>
      </w:pPr>
      <w:r>
        <w:rPr>
          <w:rFonts w:hint="default" w:ascii="Times New Roman" w:hAnsi="Times New Roman" w:cs="Times New Roman"/>
          <w:b/>
          <w:bCs/>
          <w:sz w:val="28"/>
          <w:szCs w:val="28"/>
          <w:lang w:val="en-US"/>
        </w:rPr>
        <w:tab/>
      </w:r>
      <w:r>
        <w:rPr>
          <w:rFonts w:hint="default" w:ascii="Times New Roman" w:hAnsi="Times New Roman" w:cs="Times New Roman"/>
          <w:b w:val="0"/>
          <w:bCs w:val="0"/>
          <w:sz w:val="28"/>
          <w:szCs w:val="28"/>
          <w:lang w:val="en-US"/>
        </w:rPr>
        <w:t xml:space="preserve">Sau khi Alice nhận được thông điệp c do Bob gửi. Alice cần giải mã nó. Tính m = </w:t>
      </w:r>
      <m:oMath>
        <m:sSup>
          <m:sSupPr>
            <m:ctrlPr>
              <w:rPr>
                <w:rFonts w:hint="default" w:ascii="Cambria Math" w:hAnsi="Cambria Math" w:cs="Times New Roman"/>
                <w:b w:val="0"/>
                <w:bCs w:val="0"/>
                <w:i/>
                <w:sz w:val="28"/>
                <w:szCs w:val="28"/>
                <w:lang w:val="en-US"/>
              </w:rPr>
            </m:ctrlPr>
          </m:sSupPr>
          <m:e>
            <m:r>
              <m:rPr/>
              <w:rPr>
                <w:rFonts w:hint="default" w:ascii="Cambria Math" w:hAnsi="Cambria Math" w:cs="Times New Roman"/>
                <w:sz w:val="28"/>
                <w:szCs w:val="28"/>
                <w:lang w:val="en-US"/>
              </w:rPr>
              <m:t>c</m:t>
            </m:r>
            <m:ctrlPr>
              <w:rPr>
                <w:rFonts w:hint="default" w:ascii="Cambria Math" w:hAnsi="Cambria Math" w:cs="Times New Roman"/>
                <w:b w:val="0"/>
                <w:bCs w:val="0"/>
                <w:i/>
                <w:sz w:val="28"/>
                <w:szCs w:val="28"/>
                <w:lang w:val="en-US"/>
              </w:rPr>
            </m:ctrlPr>
          </m:e>
          <m:sup>
            <m:r>
              <m:rPr/>
              <w:rPr>
                <w:rFonts w:hint="default" w:ascii="Cambria Math" w:hAnsi="Cambria Math" w:cs="Times New Roman"/>
                <w:sz w:val="28"/>
                <w:szCs w:val="28"/>
                <w:lang w:val="en-US"/>
              </w:rPr>
              <m:t>d</m:t>
            </m:r>
            <m:ctrlPr>
              <w:rPr>
                <w:rFonts w:hint="default" w:ascii="Cambria Math" w:hAnsi="Cambria Math" w:cs="Times New Roman"/>
                <w:b w:val="0"/>
                <w:bCs w:val="0"/>
                <w:i/>
                <w:sz w:val="28"/>
                <w:szCs w:val="28"/>
                <w:lang w:val="en-US"/>
              </w:rPr>
            </m:ctrlPr>
          </m:sup>
        </m:sSup>
      </m:oMath>
      <w:r>
        <w:rPr>
          <w:rFonts w:hint="default" w:ascii="Times New Roman" w:hAnsi="Times New Roman" w:cs="Times New Roman"/>
          <w:b w:val="0"/>
          <w:bCs w:val="0"/>
          <w:i w:val="0"/>
          <w:sz w:val="28"/>
          <w:szCs w:val="28"/>
          <w:lang w:val="en-US"/>
        </w:rPr>
        <w:t xml:space="preserve"> mod n. (Với m là thông tin nhận được).</w:t>
      </w:r>
    </w:p>
    <w:p>
      <w:pPr>
        <w:numPr>
          <w:ilvl w:val="0"/>
          <w:numId w:val="0"/>
        </w:numPr>
        <w:rPr>
          <w:rFonts w:hint="default" w:ascii="Times New Roman" w:hAnsi="Times New Roman" w:cs="Times New Roman"/>
          <w:b w:val="0"/>
          <w:bCs w:val="0"/>
          <w:i w:val="0"/>
          <w:sz w:val="28"/>
          <w:szCs w:val="28"/>
          <w:lang w:val="en-US"/>
        </w:rPr>
      </w:pPr>
    </w:p>
    <w:p>
      <w:pPr>
        <w:numPr>
          <w:ilvl w:val="1"/>
          <w:numId w:val="15"/>
        </w:numPr>
        <w:ind w:left="0" w:leftChars="0" w:firstLine="0" w:firstLineChars="0"/>
        <w:outlineLvl w:val="2"/>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Các dạng tấn công thường gặp nhất.</w:t>
      </w:r>
    </w:p>
    <w:p>
      <w:pPr>
        <w:numPr>
          <w:ilvl w:val="0"/>
          <w:numId w:val="19"/>
        </w:numPr>
        <w:ind w:left="420" w:leftChars="0" w:hanging="420" w:firstLineChars="0"/>
        <w:rPr>
          <w:rFonts w:hint="default" w:ascii="Times New Roman" w:hAnsi="Times New Roman" w:cs="Times New Roman"/>
          <w:b/>
          <w:bCs/>
          <w:sz w:val="28"/>
          <w:szCs w:val="28"/>
          <w:lang w:val="en-US"/>
        </w:rPr>
      </w:pPr>
      <w:r>
        <w:rPr>
          <w:rFonts w:hint="default" w:ascii="Times New Roman" w:hAnsi="Times New Roman"/>
          <w:b/>
          <w:bCs/>
          <w:sz w:val="28"/>
          <w:szCs w:val="28"/>
          <w:lang w:val="en-US"/>
        </w:rPr>
        <w:t xml:space="preserve">Số n nhỏ </w:t>
      </w:r>
    </w:p>
    <w:p>
      <w:pPr>
        <w:numPr>
          <w:ilvl w:val="0"/>
          <w:numId w:val="0"/>
        </w:numPr>
        <w:ind w:leftChars="0" w:firstLine="720" w:firstLineChars="0"/>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Nếu số n nhỏ ( chiều dài n &lt; 256 bit), số n có thể bị tách ra thành các thừa số nguyên tố dễ dàng bởi các công cụ có sẵn như factordb. </w:t>
      </w:r>
    </w:p>
    <w:p>
      <w:pPr>
        <w:numPr>
          <w:ilvl w:val="0"/>
          <w:numId w:val="0"/>
        </w:numPr>
        <w:ind w:leftChars="0" w:firstLine="720" w:firstLineChars="0"/>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Nhưng đã có những trường hợp số n lớn, nhưng phân tách của n thành thừa số nguyên tố đã có sẵn trong cơ sở dữ liệu của các trang như factordb hoặc alpertron. </w:t>
      </w:r>
    </w:p>
    <w:p>
      <w:pPr>
        <w:numPr>
          <w:ilvl w:val="0"/>
          <w:numId w:val="0"/>
        </w:numPr>
        <w:ind w:leftChars="0" w:firstLine="720" w:firstLineChars="0"/>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Đây là 1 cách tìm p và q rất dễ nên thường được thử đầu tiên.</w:t>
      </w:r>
    </w:p>
    <w:p>
      <w:pPr>
        <w:numPr>
          <w:ilvl w:val="0"/>
          <w:numId w:val="0"/>
        </w:numPr>
        <w:rPr>
          <w:rFonts w:hint="default" w:ascii="Times New Roman" w:hAnsi="Times New Roman"/>
          <w:b w:val="0"/>
          <w:bCs w:val="0"/>
          <w:sz w:val="28"/>
          <w:szCs w:val="28"/>
          <w:lang w:val="en-US"/>
        </w:rPr>
      </w:pPr>
      <w:r>
        <w:rPr>
          <w:rFonts w:hint="default" w:ascii="Arial" w:hAnsi="Arial" w:cs="Arial"/>
          <w:bCs w:val="0"/>
          <w:i w:val="0"/>
          <w:sz w:val="28"/>
          <w:szCs w:val="28"/>
          <w:lang w:val="en-US"/>
        </w:rPr>
        <w:t>→</w:t>
      </w:r>
      <w:r>
        <w:rPr>
          <w:rFonts w:hint="default" w:ascii="Times New Roman" w:hAnsi="Times New Roman" w:cs="Times New Roman"/>
          <w:bCs w:val="0"/>
          <w:i w:val="0"/>
          <w:sz w:val="28"/>
          <w:szCs w:val="28"/>
          <w:lang w:val="en-US"/>
        </w:rPr>
        <w:t xml:space="preserve"> Giải pháp phòng tránh: </w:t>
      </w:r>
      <w:r>
        <w:rPr>
          <w:rFonts w:hint="default" w:ascii="Times New Roman" w:hAnsi="Times New Roman"/>
          <w:b w:val="0"/>
          <w:bCs w:val="0"/>
          <w:sz w:val="28"/>
          <w:szCs w:val="28"/>
          <w:lang w:val="en-US"/>
        </w:rPr>
        <w:t xml:space="preserve">Chiều dài của số n được khuyến cáo là 1024 bit. </w:t>
      </w:r>
    </w:p>
    <w:p>
      <w:pPr>
        <w:numPr>
          <w:ilvl w:val="0"/>
          <w:numId w:val="20"/>
        </w:numPr>
        <w:ind w:left="420" w:leftChars="0" w:hanging="420" w:firstLineChars="0"/>
        <w:rPr>
          <w:rFonts w:hint="default" w:ascii="Times New Roman" w:hAnsi="Times New Roman"/>
          <w:b/>
          <w:bCs/>
          <w:sz w:val="28"/>
          <w:szCs w:val="28"/>
          <w:lang w:val="en-US"/>
        </w:rPr>
      </w:pPr>
      <w:r>
        <w:rPr>
          <w:rFonts w:hint="default" w:ascii="Times New Roman" w:hAnsi="Times New Roman"/>
          <w:b/>
          <w:bCs/>
          <w:sz w:val="28"/>
          <w:szCs w:val="28"/>
          <w:lang w:val="en-US"/>
        </w:rPr>
        <w:t xml:space="preserve">Bị lộ một trong các giá trị: p, q, </w:t>
      </w:r>
      <m:oMath>
        <m:r>
          <m:rPr>
            <m:sty m:val="b"/>
          </m:rPr>
          <w:rPr>
            <w:rFonts w:hint="default" w:ascii="Cambria Math" w:hAnsi="Cambria Math" w:cs="Times New Roman"/>
            <w:sz w:val="28"/>
            <w:szCs w:val="28"/>
            <w:lang w:val="en-US"/>
          </w:rPr>
          <m:t>∅</m:t>
        </m:r>
      </m:oMath>
      <w:r>
        <w:rPr>
          <w:rFonts w:hint="default" w:ascii="Times New Roman" w:hAnsi="Times New Roman" w:cs="Times New Roman"/>
          <w:b/>
          <w:bCs/>
          <w:i w:val="0"/>
          <w:sz w:val="28"/>
          <w:szCs w:val="28"/>
          <w:lang w:val="en-US"/>
        </w:rPr>
        <w:t>(n).</w:t>
      </w:r>
    </w:p>
    <w:p>
      <w:pPr>
        <w:numPr>
          <w:ilvl w:val="0"/>
          <w:numId w:val="0"/>
        </w:numPr>
        <w:rPr>
          <w:rFonts w:hint="default" w:ascii="Times New Roman" w:hAnsi="Times New Roman" w:cs="Times New Roman"/>
          <w:bCs w:val="0"/>
          <w:i w:val="0"/>
          <w:sz w:val="28"/>
          <w:szCs w:val="28"/>
          <w:lang w:val="en-US"/>
        </w:rPr>
      </w:pP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 xml:space="preserve">- Nếu quá trình lập khóa mà người sử dụng vô tình để lộ p,q hoặc </w:t>
      </w:r>
      <m:oMath>
        <m:r>
          <m:rPr>
            <m:sty m:val="p"/>
          </m:rPr>
          <w:rPr>
            <w:rFonts w:hint="default" w:ascii="Cambria Math" w:hAnsi="Cambria Math" w:cs="Times New Roman"/>
            <w:sz w:val="28"/>
            <w:szCs w:val="28"/>
            <w:lang w:val="en-US"/>
          </w:rPr>
          <m:t>∅</m:t>
        </m:r>
      </m:oMath>
      <w:r>
        <w:rPr>
          <w:rFonts w:hint="default" w:ascii="Times New Roman" w:hAnsi="Times New Roman" w:cs="Times New Roman"/>
          <w:bCs w:val="0"/>
          <w:i w:val="0"/>
          <w:sz w:val="28"/>
          <w:szCs w:val="28"/>
          <w:lang w:val="en-US"/>
        </w:rPr>
        <w:t xml:space="preserve">(n) ra ngoài thì kẻ tấn công sẽ dễ dàng tính được khóa bí mật theo công thức sau: d*e = 1 mod </w:t>
      </w:r>
      <m:oMath>
        <m:r>
          <m:rPr>
            <m:sty m:val="p"/>
          </m:rPr>
          <w:rPr>
            <w:rFonts w:hint="default" w:ascii="Cambria Math" w:hAnsi="Cambria Math" w:cs="Times New Roman"/>
            <w:sz w:val="28"/>
            <w:szCs w:val="28"/>
            <w:lang w:val="en-US"/>
          </w:rPr>
          <m:t>∅</m:t>
        </m:r>
      </m:oMath>
      <w:r>
        <w:rPr>
          <w:rFonts w:hint="default" w:ascii="Times New Roman" w:hAnsi="Times New Roman" w:cs="Times New Roman"/>
          <w:bCs w:val="0"/>
          <w:i w:val="0"/>
          <w:sz w:val="28"/>
          <w:szCs w:val="28"/>
          <w:lang w:val="en-US"/>
        </w:rPr>
        <w:t xml:space="preserve">(n) </w:t>
      </w:r>
    </w:p>
    <w:p>
      <w:pPr>
        <w:numPr>
          <w:ilvl w:val="0"/>
          <w:numId w:val="0"/>
        </w:numPr>
        <w:rPr>
          <w:rFonts w:hint="default" w:ascii="Times New Roman" w:hAnsi="Times New Roman" w:cs="Times New Roman"/>
          <w:bCs w:val="0"/>
          <w:i w:val="0"/>
          <w:sz w:val="28"/>
          <w:szCs w:val="28"/>
          <w:lang w:val="en-US"/>
        </w:rPr>
      </w:pPr>
      <w:r>
        <w:rPr>
          <w:rFonts w:hint="default" w:ascii="Times New Roman" w:hAnsi="Times New Roman" w:cs="Times New Roman"/>
          <w:bCs w:val="0"/>
          <w:i w:val="0"/>
          <w:sz w:val="28"/>
          <w:szCs w:val="28"/>
          <w:lang w:val="en-US"/>
        </w:rPr>
        <w:tab/>
      </w:r>
      <w:r>
        <w:rPr>
          <w:rFonts w:hint="default" w:ascii="Times New Roman" w:hAnsi="Times New Roman" w:cs="Times New Roman"/>
          <w:bCs w:val="0"/>
          <w:i w:val="0"/>
          <w:sz w:val="28"/>
          <w:szCs w:val="28"/>
          <w:lang w:val="en-US"/>
        </w:rPr>
        <w:t>- Biết được khóa bí mật, kẻ tấn công sẽ giả mạo chữ ký người dùng.</w:t>
      </w:r>
    </w:p>
    <w:p>
      <w:pPr>
        <w:numPr>
          <w:ilvl w:val="0"/>
          <w:numId w:val="0"/>
        </w:numPr>
        <w:rPr>
          <w:rFonts w:hint="default" w:ascii="Times New Roman" w:hAnsi="Times New Roman" w:cs="Times New Roman"/>
          <w:bCs w:val="0"/>
          <w:i w:val="0"/>
          <w:sz w:val="28"/>
          <w:szCs w:val="28"/>
          <w:lang w:val="en-US"/>
        </w:rPr>
      </w:pPr>
      <w:r>
        <w:rPr>
          <w:rFonts w:hint="default" w:ascii="Arial" w:hAnsi="Arial" w:cs="Arial"/>
          <w:bCs w:val="0"/>
          <w:i w:val="0"/>
          <w:sz w:val="28"/>
          <w:szCs w:val="28"/>
          <w:lang w:val="en-US"/>
        </w:rPr>
        <w:t>→</w:t>
      </w:r>
      <w:r>
        <w:rPr>
          <w:rFonts w:hint="default" w:ascii="Times New Roman" w:hAnsi="Times New Roman" w:cs="Times New Roman"/>
          <w:bCs w:val="0"/>
          <w:i w:val="0"/>
          <w:sz w:val="28"/>
          <w:szCs w:val="28"/>
          <w:lang w:val="en-US"/>
        </w:rPr>
        <w:t xml:space="preserve"> Giải pháp phòng tránh: Quá trình tạo khóa phải được tiến hành ở một nơi bí mật. Sau khi thực hiện xong thì cần phải giữ cẩn thận khóa bí mật d, đồng thời hủy hết các giá trị trung gian p, q, </w:t>
      </w:r>
      <m:oMath>
        <m:r>
          <m:rPr>
            <m:sty m:val="p"/>
          </m:rPr>
          <w:rPr>
            <w:rFonts w:hint="default" w:ascii="Cambria Math" w:hAnsi="Cambria Math" w:cs="Times New Roman"/>
            <w:sz w:val="28"/>
            <w:szCs w:val="28"/>
            <w:lang w:val="en-US"/>
          </w:rPr>
          <m:t>∅</m:t>
        </m:r>
      </m:oMath>
      <w:r>
        <w:rPr>
          <w:rFonts w:hint="default" w:ascii="Times New Roman" w:hAnsi="Times New Roman" w:cs="Times New Roman"/>
          <w:bCs w:val="0"/>
          <w:i w:val="0"/>
          <w:sz w:val="28"/>
          <w:szCs w:val="28"/>
          <w:lang w:val="en-US"/>
        </w:rPr>
        <w:t>(n).</w:t>
      </w:r>
    </w:p>
    <w:p>
      <w:pPr>
        <w:numPr>
          <w:ilvl w:val="0"/>
          <w:numId w:val="21"/>
        </w:numPr>
        <w:ind w:left="420" w:leftChars="0" w:hanging="420" w:firstLineChars="0"/>
        <w:rPr>
          <w:rFonts w:hint="default" w:ascii="Times New Roman" w:hAnsi="Times New Roman" w:cs="Times New Roman"/>
          <w:b/>
          <w:bCs/>
          <w:i w:val="0"/>
          <w:sz w:val="28"/>
          <w:szCs w:val="28"/>
          <w:lang w:val="en-US"/>
        </w:rPr>
      </w:pPr>
      <w:r>
        <w:rPr>
          <w:rFonts w:hint="default" w:ascii="Times New Roman" w:hAnsi="Times New Roman" w:cs="Times New Roman"/>
          <w:b/>
          <w:bCs/>
          <w:i w:val="0"/>
          <w:sz w:val="28"/>
          <w:szCs w:val="28"/>
          <w:lang w:val="en-US"/>
        </w:rPr>
        <w:t>Tấn công dựa vào khóa công khai n và e của người ký.</w:t>
      </w:r>
    </w:p>
    <w:p>
      <w:pPr>
        <w:numPr>
          <w:ilvl w:val="0"/>
          <w:numId w:val="0"/>
        </w:numPr>
        <w:ind w:leftChars="0"/>
        <w:rPr>
          <w:rFonts w:hint="default" w:ascii="Times New Roman" w:hAnsi="Times New Roman" w:cs="Times New Roman"/>
          <w:bCs w:val="0"/>
          <w:i w:val="0"/>
          <w:sz w:val="28"/>
          <w:szCs w:val="28"/>
          <w:lang w:val="en-US"/>
        </w:rPr>
      </w:pPr>
      <w:r>
        <w:rPr>
          <w:rFonts w:hint="default" w:ascii="Times New Roman" w:hAnsi="Times New Roman" w:cs="Times New Roman"/>
          <w:bCs w:val="0"/>
          <w:i w:val="0"/>
          <w:sz w:val="28"/>
          <w:szCs w:val="28"/>
          <w:lang w:val="en-US"/>
        </w:rPr>
        <w:tab/>
      </w:r>
      <w:r>
        <w:rPr>
          <w:rFonts w:hint="default" w:ascii="Times New Roman" w:hAnsi="Times New Roman" w:cs="Times New Roman"/>
          <w:bCs w:val="0"/>
          <w:i w:val="0"/>
          <w:sz w:val="28"/>
          <w:szCs w:val="28"/>
          <w:lang w:val="en-US"/>
        </w:rPr>
        <w:t xml:space="preserve">- Lúc này, kẻ tấn công sẽ tìm cách phân tích giá trị n ra 2 thừa số nguyên tố p và q. Từ đó, tính ra được </w:t>
      </w:r>
      <m:oMath>
        <m:r>
          <m:rPr>
            <m:sty m:val="p"/>
          </m:rPr>
          <w:rPr>
            <w:rFonts w:hint="default" w:ascii="Cambria Math" w:hAnsi="Cambria Math" w:cs="Times New Roman"/>
            <w:sz w:val="28"/>
            <w:szCs w:val="28"/>
            <w:lang w:val="en-US"/>
          </w:rPr>
          <m:t>∅</m:t>
        </m:r>
      </m:oMath>
      <w:r>
        <w:rPr>
          <w:rFonts w:hint="default" w:ascii="Times New Roman" w:hAnsi="Times New Roman" w:cs="Times New Roman"/>
          <w:bCs w:val="0"/>
          <w:i w:val="0"/>
          <w:sz w:val="28"/>
          <w:szCs w:val="28"/>
          <w:lang w:val="en-US"/>
        </w:rPr>
        <w:t>(n) = (p-1)*(q-1). Cuối cùng, tính ra được khóa bí mật d.</w:t>
      </w:r>
    </w:p>
    <w:p>
      <w:pPr>
        <w:numPr>
          <w:ilvl w:val="0"/>
          <w:numId w:val="0"/>
        </w:numPr>
        <w:ind w:leftChars="0"/>
        <w:rPr>
          <w:rFonts w:hint="default" w:ascii="Times New Roman" w:hAnsi="Times New Roman" w:cs="Times New Roman"/>
          <w:bCs w:val="0"/>
          <w:i w:val="0"/>
          <w:sz w:val="28"/>
          <w:szCs w:val="28"/>
          <w:lang w:val="en-US"/>
        </w:rPr>
      </w:pPr>
      <w:r>
        <w:rPr>
          <w:rFonts w:hint="default" w:ascii="Arial" w:hAnsi="Arial" w:cs="Arial"/>
          <w:bCs w:val="0"/>
          <w:i w:val="0"/>
          <w:sz w:val="28"/>
          <w:szCs w:val="28"/>
          <w:lang w:val="en-US"/>
        </w:rPr>
        <w:t>→</w:t>
      </w:r>
      <w:r>
        <w:rPr>
          <w:rFonts w:hint="default" w:ascii="Times New Roman" w:hAnsi="Times New Roman" w:cs="Times New Roman"/>
          <w:bCs w:val="0"/>
          <w:i w:val="0"/>
          <w:sz w:val="28"/>
          <w:szCs w:val="28"/>
          <w:lang w:val="en-US"/>
        </w:rPr>
        <w:t xml:space="preserve"> Giải pháp phòng tránh: Lựa chọn số nguyên p và q đủ lớn để việc phân tích n thành hai thừa số nguyên tố là khó có thể thực hiện được trong thời gian thực.</w:t>
      </w:r>
    </w:p>
    <w:p>
      <w:pPr>
        <w:numPr>
          <w:ilvl w:val="0"/>
          <w:numId w:val="0"/>
        </w:numPr>
        <w:ind w:leftChars="0"/>
        <w:rPr>
          <w:rFonts w:hint="default" w:ascii="Times New Roman" w:hAnsi="Times New Roman" w:cs="Times New Roman"/>
          <w:bCs w:val="0"/>
          <w:i w:val="0"/>
          <w:sz w:val="28"/>
          <w:szCs w:val="28"/>
          <w:lang w:val="en-US"/>
        </w:rPr>
      </w:pPr>
    </w:p>
    <w:p>
      <w:pPr>
        <w:numPr>
          <w:ilvl w:val="0"/>
          <w:numId w:val="21"/>
        </w:numPr>
        <w:ind w:left="420" w:leftChars="0" w:hanging="420" w:firstLineChars="0"/>
        <w:rPr>
          <w:rFonts w:hint="default" w:ascii="Times New Roman" w:hAnsi="Times New Roman" w:cs="Times New Roman"/>
          <w:b/>
          <w:bCs/>
          <w:i w:val="0"/>
          <w:sz w:val="28"/>
          <w:szCs w:val="28"/>
          <w:lang w:val="en-US"/>
        </w:rPr>
      </w:pPr>
      <w:r>
        <w:rPr>
          <w:rFonts w:hint="default" w:ascii="Times New Roman" w:hAnsi="Times New Roman"/>
          <w:b/>
          <w:bCs/>
          <w:i w:val="0"/>
          <w:sz w:val="28"/>
          <w:szCs w:val="28"/>
          <w:lang w:val="en-US"/>
        </w:rPr>
        <w:t>Phân phối khoá</w:t>
      </w:r>
    </w:p>
    <w:p>
      <w:pPr>
        <w:numPr>
          <w:ilvl w:val="0"/>
          <w:numId w:val="0"/>
        </w:numPr>
        <w:ind w:leftChars="0"/>
        <w:rPr>
          <w:rFonts w:hint="default" w:ascii="Times New Roman" w:hAnsi="Times New Roman"/>
          <w:bCs w:val="0"/>
          <w:i w:val="0"/>
          <w:sz w:val="28"/>
          <w:szCs w:val="28"/>
          <w:lang w:val="en-US"/>
        </w:rPr>
      </w:pPr>
      <w:r>
        <w:rPr>
          <w:rFonts w:hint="default" w:ascii="Times New Roman" w:hAnsi="Times New Roman"/>
          <w:bCs w:val="0"/>
          <w:i w:val="0"/>
          <w:sz w:val="28"/>
          <w:szCs w:val="28"/>
          <w:lang w:val="en-US"/>
        </w:rPr>
        <w:t xml:space="preserve"> </w:t>
      </w:r>
      <w:r>
        <w:rPr>
          <w:rFonts w:hint="default" w:ascii="Times New Roman" w:hAnsi="Times New Roman"/>
          <w:bCs w:val="0"/>
          <w:i w:val="0"/>
          <w:sz w:val="28"/>
          <w:szCs w:val="28"/>
          <w:lang w:val="en-US"/>
        </w:rPr>
        <w:tab/>
      </w:r>
      <w:r>
        <w:rPr>
          <w:rFonts w:hint="default" w:ascii="Times New Roman" w:hAnsi="Times New Roman"/>
          <w:bCs w:val="0"/>
          <w:i w:val="0"/>
          <w:sz w:val="28"/>
          <w:szCs w:val="28"/>
          <w:lang w:val="en-US"/>
        </w:rPr>
        <w:t>Giả sử C có thể gửi cho A một khóa bất kỳ và có thể khiến cho A tin đó là khóa công khai của B. Đồng thời C có thể đọc thông tin trao đổi giữa A và B. Khi đó, C sẽ gửi cho A khóa công khai của chính mình ( mà A nghĩ rằng đó là khóa của B ). Sau đó C sẽ đọc tất cả văn bản mã hóa do A gửi, giải mã với khóa bí mật của mình, giữ 1 bản copy, đồng thời mã hóa bằng khóa công khai của B và gửi cho B.</w:t>
      </w:r>
    </w:p>
    <w:p>
      <w:pPr>
        <w:numPr>
          <w:ilvl w:val="0"/>
          <w:numId w:val="0"/>
        </w:numPr>
        <w:ind w:leftChars="0"/>
        <w:rPr>
          <w:rFonts w:hint="default" w:ascii="Times New Roman" w:hAnsi="Times New Roman"/>
          <w:bCs w:val="0"/>
          <w:i w:val="0"/>
          <w:sz w:val="28"/>
          <w:szCs w:val="28"/>
          <w:lang w:val="en-US"/>
        </w:rPr>
      </w:pPr>
    </w:p>
    <w:p>
      <w:pPr>
        <w:numPr>
          <w:ilvl w:val="0"/>
          <w:numId w:val="15"/>
        </w:numPr>
        <w:ind w:left="0" w:leftChars="0" w:firstLine="0" w:firstLineChars="0"/>
        <w:outlineLvl w:val="1"/>
        <w:rPr>
          <w:rFonts w:hint="default" w:ascii="Times New Roman" w:hAnsi="Times New Roman" w:cs="Times New Roman"/>
          <w:b/>
          <w:bCs/>
          <w:sz w:val="28"/>
          <w:szCs w:val="28"/>
          <w:lang w:val="en-US"/>
        </w:rPr>
      </w:pPr>
      <w:bookmarkStart w:id="7" w:name="_Toc19918"/>
      <w:r>
        <w:rPr>
          <w:rFonts w:hint="default" w:ascii="Times New Roman" w:hAnsi="Times New Roman" w:cs="Times New Roman"/>
          <w:b/>
          <w:bCs/>
          <w:sz w:val="28"/>
          <w:szCs w:val="28"/>
          <w:lang w:val="en-US"/>
        </w:rPr>
        <w:t>Giới thiệu hàm băm SHA-1</w:t>
      </w:r>
      <w:bookmarkEnd w:id="7"/>
    </w:p>
    <w:p>
      <w:pPr>
        <w:numPr>
          <w:ilvl w:val="0"/>
          <w:numId w:val="0"/>
        </w:numPr>
        <w:ind w:leftChars="0"/>
        <w:rPr>
          <w:rFonts w:hint="default" w:ascii="Times New Roman" w:hAnsi="Times New Roman" w:cs="Times New Roman"/>
          <w:b/>
          <w:bCs/>
          <w:sz w:val="28"/>
          <w:szCs w:val="28"/>
          <w:lang w:val="en-US"/>
        </w:rPr>
      </w:pPr>
    </w:p>
    <w:p>
      <w:pPr>
        <w:numPr>
          <w:ilvl w:val="1"/>
          <w:numId w:val="15"/>
        </w:numPr>
        <w:ind w:left="0" w:leftChars="0" w:firstLine="0" w:firstLineChars="0"/>
        <w:outlineLvl w:val="2"/>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Mô tả sơ lược về hàm băm SHA-1.</w:t>
      </w:r>
    </w:p>
    <w:p>
      <w:pPr>
        <w:numPr>
          <w:ilvl w:val="0"/>
          <w:numId w:val="22"/>
        </w:numPr>
        <w:ind w:left="420" w:leftChars="0" w:hanging="420" w:firstLineChars="0"/>
        <w:jc w:val="left"/>
        <w:rPr>
          <w:rFonts w:hint="default" w:ascii="Times New Roman" w:hAnsi="Times New Roman" w:cs="Times New Roman"/>
          <w:sz w:val="28"/>
          <w:szCs w:val="28"/>
          <w:lang w:val="en-US"/>
        </w:rPr>
      </w:pPr>
      <w:r>
        <w:rPr>
          <w:rFonts w:hint="default" w:ascii="Times New Roman" w:hAnsi="Times New Roman"/>
          <w:sz w:val="28"/>
          <w:szCs w:val="28"/>
          <w:lang w:val="en-US"/>
        </w:rPr>
        <w:t>Hàm băm (hash function) là giải thuật nhằm sinh ra các giá trị băm tương ứng với mỗi khối dữ liệu (có thể là một chuỗi ký tự, một đối tượng trong lập trình hướng đối tượng, v.v...). Một Hàm băm mật mã học (Cryptographic hash function) là một hàm băm với một số tính chất bảo mật nhất định để phù hợp việc sử dụng trong nhiều ứng dụng bảo mật thông tin đa dạng, chẳng hạn như chứng thực (authentication) và kiểm tra tính nguyên vẹn của thông điệp (message integrity). Một hàm băm nhận đầu vào là một xâu ký tự dài (hay thông điệp) có độ dài tùy ý và tạo ra kết quả là một xâu ký tự có độ dài cố định, đôi khi được gọi là tóm tắt thông điệp (message digest) hoặc chữ ký số (digital fingerprint).</w:t>
      </w:r>
    </w:p>
    <w:p>
      <w:pPr>
        <w:numPr>
          <w:ilvl w:val="0"/>
          <w:numId w:val="22"/>
        </w:numPr>
        <w:ind w:left="420" w:leftChars="0" w:hanging="420" w:firstLineChars="0"/>
        <w:jc w:val="left"/>
        <w:rPr>
          <w:rFonts w:hint="default" w:ascii="Times New Roman" w:hAnsi="Times New Roman" w:cs="Times New Roman"/>
          <w:sz w:val="28"/>
          <w:szCs w:val="28"/>
          <w:lang w:val="en-US"/>
        </w:rPr>
      </w:pPr>
      <w:r>
        <w:rPr>
          <w:rFonts w:hint="default" w:ascii="Times New Roman" w:hAnsi="Times New Roman" w:eastAsia="SimSun" w:cs="Times New Roman"/>
          <w:i w:val="0"/>
          <w:iCs w:val="0"/>
          <w:color w:val="202122"/>
          <w:sz w:val="28"/>
          <w:szCs w:val="28"/>
          <w:u w:val="none"/>
          <w:shd w:val="clear" w:fill="FFFFFF"/>
          <w:vertAlign w:val="baseline"/>
        </w:rPr>
        <w:t xml:space="preserve">Trong nhiều chuẩn và ứng dụng, hai hàm băm thông dụng nhất là </w:t>
      </w:r>
      <w:r>
        <w:rPr>
          <w:rFonts w:hint="default" w:ascii="Times New Roman" w:hAnsi="Times New Roman" w:eastAsia="SimSun" w:cs="Times New Roman"/>
          <w:b w:val="0"/>
          <w:bCs w:val="0"/>
          <w:i w:val="0"/>
          <w:iCs w:val="0"/>
          <w:color w:val="202122"/>
          <w:sz w:val="28"/>
          <w:szCs w:val="28"/>
          <w:u w:val="none"/>
          <w:shd w:val="clear" w:fill="FFFFFF"/>
          <w:vertAlign w:val="baseline"/>
        </w:rPr>
        <w:t>MD5 và SHA-1.</w:t>
      </w:r>
    </w:p>
    <w:p>
      <w:pPr>
        <w:numPr>
          <w:ilvl w:val="0"/>
          <w:numId w:val="22"/>
        </w:numPr>
        <w:ind w:left="420" w:leftChars="0" w:hanging="420" w:firstLineChars="0"/>
        <w:jc w:val="left"/>
        <w:rPr>
          <w:rFonts w:hint="default" w:ascii="Times New Roman" w:hAnsi="Times New Roman" w:cs="Times New Roman"/>
          <w:sz w:val="28"/>
          <w:szCs w:val="28"/>
          <w:lang w:val="en-US"/>
        </w:rPr>
      </w:pPr>
      <w:r>
        <w:rPr>
          <w:rFonts w:hint="default" w:ascii="Times New Roman" w:hAnsi="Times New Roman" w:eastAsia="SimSun" w:cs="Times New Roman"/>
          <w:i w:val="0"/>
          <w:iCs w:val="0"/>
          <w:color w:val="202122"/>
          <w:sz w:val="28"/>
          <w:szCs w:val="28"/>
          <w:u w:val="none"/>
          <w:shd w:val="clear" w:fill="FFFFFF"/>
          <w:vertAlign w:val="baseline"/>
        </w:rPr>
        <w:t>SHA-1 là 1 phần trong các ứng dụng bảo mật được sử dụng rộng rãi trong các giao thức như:TLS và SSL,PGP,SSH và IPSEC.. Các SHA-1 có thể được sử dụng với các DSA trong thư điện tử,chuyển tiền điện tử,phân phối phần mềm,lưu trữ dữ liệu,và các ứng dụng khác cần đảm bảo tính toàn vẹn DL và xác thực nguồn gốc DL.</w:t>
      </w:r>
      <w:r>
        <w:rPr>
          <w:rFonts w:hint="default" w:ascii="Times New Roman" w:hAnsi="Times New Roman" w:eastAsia="SimSun" w:cs="Times New Roman"/>
          <w:i w:val="0"/>
          <w:iCs w:val="0"/>
          <w:color w:val="202122"/>
          <w:sz w:val="28"/>
          <w:szCs w:val="28"/>
          <w:u w:val="none"/>
          <w:shd w:val="clear" w:fill="FFFFFF"/>
          <w:vertAlign w:val="baseline"/>
          <w:lang w:val="en-US"/>
        </w:rPr>
        <w:t xml:space="preserve"> </w:t>
      </w:r>
      <w:r>
        <w:rPr>
          <w:rFonts w:hint="default" w:ascii="Times New Roman" w:hAnsi="Times New Roman" w:eastAsia="SimSun" w:cs="Times New Roman"/>
          <w:i w:val="0"/>
          <w:iCs w:val="0"/>
          <w:color w:val="202122"/>
          <w:sz w:val="28"/>
          <w:szCs w:val="28"/>
          <w:u w:val="none"/>
          <w:shd w:val="clear" w:fill="FFFFFF"/>
          <w:vertAlign w:val="baseline"/>
        </w:rPr>
        <w:t>SHA-1 cũng có thể sử dụng bất cứ khi nào nó là cần thiết để tạo ra 1 phiên bản đặc của tin nhắn. Hàm SHA-1 còn được sử dụng trên Wii của Nintendo để xác minh chữ ký thời gian khởi động.</w:t>
      </w:r>
    </w:p>
    <w:p>
      <w:pPr>
        <w:numPr>
          <w:ilvl w:val="0"/>
          <w:numId w:val="0"/>
        </w:numPr>
        <w:jc w:val="left"/>
        <w:rPr>
          <w:rFonts w:hint="default" w:ascii="Times New Roman" w:hAnsi="Times New Roman" w:eastAsia="SimSun" w:cs="Times New Roman"/>
          <w:i w:val="0"/>
          <w:iCs w:val="0"/>
          <w:color w:val="202122"/>
          <w:sz w:val="28"/>
          <w:szCs w:val="28"/>
          <w:u w:val="none"/>
          <w:shd w:val="clear" w:fill="FFFFFF"/>
          <w:vertAlign w:val="baseline"/>
        </w:rPr>
      </w:pPr>
    </w:p>
    <w:p>
      <w:pPr>
        <w:numPr>
          <w:ilvl w:val="0"/>
          <w:numId w:val="0"/>
        </w:numPr>
        <w:jc w:val="left"/>
        <w:rPr>
          <w:rFonts w:hint="default" w:ascii="Times New Roman" w:hAnsi="Times New Roman" w:eastAsia="SimSun" w:cs="Times New Roman"/>
          <w:i w:val="0"/>
          <w:iCs w:val="0"/>
          <w:color w:val="202122"/>
          <w:sz w:val="28"/>
          <w:szCs w:val="28"/>
          <w:u w:val="none"/>
          <w:shd w:val="clear" w:fill="FFFFFF"/>
          <w:vertAlign w:val="baseline"/>
          <w:lang w:val="en-US"/>
        </w:rPr>
      </w:pPr>
    </w:p>
    <w:p>
      <w:pPr>
        <w:numPr>
          <w:ilvl w:val="1"/>
          <w:numId w:val="15"/>
        </w:numPr>
        <w:ind w:left="0" w:leftChars="0" w:firstLine="0" w:firstLineChars="0"/>
        <w:jc w:val="left"/>
        <w:outlineLvl w:val="2"/>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Thuật toán.</w:t>
      </w:r>
    </w:p>
    <w:p>
      <w:pPr>
        <w:numPr>
          <w:ilvl w:val="0"/>
          <w:numId w:val="0"/>
        </w:numPr>
        <w:ind w:leftChars="0"/>
        <w:jc w:val="left"/>
        <w:rPr>
          <w:rFonts w:hint="default" w:ascii="Times New Roman" w:hAnsi="Times New Roman" w:cs="Times New Roman"/>
          <w:b/>
          <w:bCs/>
          <w:sz w:val="28"/>
          <w:szCs w:val="28"/>
          <w:lang w:val="en-US"/>
        </w:rPr>
      </w:pPr>
    </w:p>
    <w:p>
      <w:pPr>
        <w:numPr>
          <w:ilvl w:val="0"/>
          <w:numId w:val="0"/>
        </w:numPr>
        <w:jc w:val="left"/>
        <w:rPr>
          <w:rFonts w:hint="default" w:ascii="Times New Roman" w:hAnsi="Times New Roman" w:cs="Times New Roman"/>
          <w:b/>
          <w:bCs/>
          <w:sz w:val="28"/>
          <w:szCs w:val="28"/>
          <w:lang w:val="en-US"/>
        </w:rPr>
      </w:pPr>
      <w:r>
        <w:rPr>
          <w:rFonts w:hint="default" w:ascii="Times New Roman" w:hAnsi="Times New Roman" w:cs="Times New Roman"/>
          <w:b w:val="0"/>
          <w:bCs w:val="0"/>
          <w:sz w:val="28"/>
          <w:szCs w:val="28"/>
          <w:lang w:val="en-US"/>
        </w:rPr>
        <w:t>Giải thuật gồm 5 bước thao tác trên các khối 512 bits.</w:t>
      </w:r>
    </w:p>
    <w:p>
      <w:pPr>
        <w:pStyle w:val="85"/>
        <w:keepNext w:val="0"/>
        <w:keepLines w:val="0"/>
        <w:widowControl/>
        <w:numPr>
          <w:ilvl w:val="0"/>
          <w:numId w:val="0"/>
        </w:numPr>
        <w:suppressLineNumbers w:val="0"/>
        <w:bidi w:val="0"/>
        <w:spacing w:before="0" w:beforeAutospacing="0" w:after="0" w:afterAutospacing="0" w:line="17" w:lineRule="atLeast"/>
        <w:ind w:right="0" w:rightChars="0"/>
        <w:jc w:val="left"/>
        <w:rPr>
          <w:rFonts w:hint="default" w:ascii="Times New Roman" w:hAnsi="Times New Roman" w:cs="Times New Roman"/>
          <w:sz w:val="30"/>
          <w:szCs w:val="30"/>
        </w:rPr>
      </w:pPr>
      <w:r>
        <w:rPr>
          <w:rFonts w:hint="default" w:ascii="Times New Roman" w:hAnsi="Times New Roman" w:cs="Times New Roman"/>
          <w:i w:val="0"/>
          <w:iCs w:val="0"/>
          <w:color w:val="202122"/>
          <w:sz w:val="30"/>
          <w:szCs w:val="30"/>
          <w:u w:val="none"/>
          <w:shd w:val="clear" w:fill="FFFFFF"/>
          <w:vertAlign w:val="baseline"/>
        </w:rPr>
        <w:t>Đầu vào: thông điệp với độ dài tối đa 264 bits</w:t>
      </w:r>
      <w:r>
        <w:rPr>
          <w:rFonts w:hint="default" w:ascii="Times New Roman" w:hAnsi="Times New Roman" w:cs="Times New Roman"/>
          <w:i w:val="0"/>
          <w:iCs w:val="0"/>
          <w:color w:val="202122"/>
          <w:sz w:val="30"/>
          <w:szCs w:val="30"/>
          <w:u w:val="none"/>
          <w:shd w:val="clear" w:fill="FFFFFF"/>
          <w:vertAlign w:val="baseline"/>
          <w:lang w:val="en-US"/>
        </w:rPr>
        <w:t>.</w:t>
      </w:r>
    </w:p>
    <w:p>
      <w:pPr>
        <w:pStyle w:val="85"/>
        <w:keepNext w:val="0"/>
        <w:keepLines w:val="0"/>
        <w:widowControl/>
        <w:numPr>
          <w:ilvl w:val="0"/>
          <w:numId w:val="0"/>
        </w:numPr>
        <w:suppressLineNumbers w:val="0"/>
        <w:bidi w:val="0"/>
        <w:spacing w:before="0" w:beforeAutospacing="0" w:after="0" w:afterAutospacing="0" w:line="17" w:lineRule="atLeast"/>
        <w:ind w:right="0" w:rightChars="0"/>
        <w:jc w:val="both"/>
        <w:rPr>
          <w:rFonts w:hint="default" w:ascii="Times New Roman" w:hAnsi="Times New Roman" w:cs="Times New Roman"/>
          <w:i w:val="0"/>
          <w:iCs w:val="0"/>
          <w:color w:val="202122"/>
          <w:sz w:val="30"/>
          <w:szCs w:val="30"/>
          <w:u w:val="none"/>
          <w:shd w:val="clear" w:fill="FFFFFF"/>
          <w:vertAlign w:val="baseline"/>
          <w:lang w:val="en-US"/>
        </w:rPr>
      </w:pPr>
      <w:r>
        <w:rPr>
          <w:rFonts w:hint="default" w:ascii="Times New Roman" w:hAnsi="Times New Roman" w:cs="Times New Roman"/>
          <w:i w:val="0"/>
          <w:iCs w:val="0"/>
          <w:color w:val="202122"/>
          <w:sz w:val="30"/>
          <w:szCs w:val="30"/>
          <w:u w:val="none"/>
          <w:shd w:val="clear" w:fill="FFFFFF"/>
          <w:vertAlign w:val="baseline"/>
        </w:rPr>
        <w:t xml:space="preserve">Đầu ra: giá </w:t>
      </w:r>
      <w:r>
        <w:rPr>
          <w:rFonts w:hint="default" w:ascii="Times New Roman" w:hAnsi="Times New Roman" w:cs="Times New Roman"/>
          <w:i w:val="0"/>
          <w:iCs w:val="0"/>
          <w:color w:val="202122"/>
          <w:sz w:val="30"/>
          <w:szCs w:val="30"/>
          <w:u w:val="none"/>
          <w:shd w:val="clear" w:fill="FFFFFF"/>
          <w:vertAlign w:val="baseline"/>
          <w:lang w:val="en-US"/>
        </w:rPr>
        <w:t xml:space="preserve">trị </w:t>
      </w:r>
      <w:r>
        <w:rPr>
          <w:rFonts w:hint="default" w:ascii="Times New Roman" w:hAnsi="Times New Roman" w:cs="Times New Roman"/>
          <w:i w:val="0"/>
          <w:iCs w:val="0"/>
          <w:color w:val="202122"/>
          <w:sz w:val="30"/>
          <w:szCs w:val="30"/>
          <w:u w:val="none"/>
          <w:shd w:val="clear" w:fill="FFFFFF"/>
          <w:vertAlign w:val="baseline"/>
        </w:rPr>
        <w:t>băm (message digest) có độ dài 160 bits</w:t>
      </w:r>
      <w:r>
        <w:rPr>
          <w:rFonts w:hint="default" w:ascii="Times New Roman" w:hAnsi="Times New Roman" w:cs="Times New Roman"/>
          <w:i w:val="0"/>
          <w:iCs w:val="0"/>
          <w:color w:val="202122"/>
          <w:sz w:val="30"/>
          <w:szCs w:val="30"/>
          <w:u w:val="none"/>
          <w:shd w:val="clear" w:fill="FFFFFF"/>
          <w:vertAlign w:val="baseline"/>
          <w:lang w:val="en-US"/>
        </w:rPr>
        <w:t>.</w:t>
      </w:r>
    </w:p>
    <w:p>
      <w:pPr>
        <w:pStyle w:val="85"/>
        <w:keepNext w:val="0"/>
        <w:keepLines w:val="0"/>
        <w:widowControl/>
        <w:numPr>
          <w:ilvl w:val="0"/>
          <w:numId w:val="0"/>
        </w:numPr>
        <w:suppressLineNumbers w:val="0"/>
        <w:bidi w:val="0"/>
        <w:spacing w:before="0" w:beforeAutospacing="0" w:after="0" w:afterAutospacing="0" w:line="17" w:lineRule="atLeast"/>
        <w:ind w:right="0" w:rightChars="0"/>
        <w:jc w:val="both"/>
        <w:rPr>
          <w:rFonts w:hint="default" w:ascii="Times New Roman" w:hAnsi="Times New Roman" w:cs="Times New Roman"/>
          <w:i w:val="0"/>
          <w:iCs w:val="0"/>
          <w:color w:val="202122"/>
          <w:sz w:val="30"/>
          <w:szCs w:val="30"/>
          <w:u w:val="none"/>
          <w:shd w:val="clear" w:fill="FFFFFF"/>
          <w:vertAlign w:val="baseline"/>
          <w:lang w:val="en-US"/>
        </w:rPr>
      </w:pPr>
    </w:p>
    <w:p>
      <w:pPr>
        <w:pStyle w:val="85"/>
        <w:keepNext w:val="0"/>
        <w:keepLines w:val="0"/>
        <w:widowControl/>
        <w:numPr>
          <w:ilvl w:val="0"/>
          <w:numId w:val="23"/>
        </w:numPr>
        <w:suppressLineNumbers w:val="0"/>
        <w:bidi w:val="0"/>
        <w:spacing w:before="0" w:beforeAutospacing="0" w:after="0" w:afterAutospacing="0" w:line="17" w:lineRule="atLeast"/>
        <w:ind w:left="420" w:leftChars="0" w:hanging="420" w:firstLineChars="0"/>
        <w:jc w:val="both"/>
        <w:rPr>
          <w:rFonts w:hint="default" w:ascii="Times New Roman" w:hAnsi="Times New Roman" w:cs="Times New Roman"/>
          <w:sz w:val="28"/>
          <w:szCs w:val="28"/>
        </w:rPr>
      </w:pPr>
      <w:r>
        <w:rPr>
          <w:rFonts w:hint="default" w:ascii="Times New Roman" w:hAnsi="Times New Roman" w:cs="Times New Roman"/>
          <w:b/>
          <w:bCs/>
          <w:i w:val="0"/>
          <w:iCs w:val="0"/>
          <w:color w:val="202122"/>
          <w:sz w:val="28"/>
          <w:szCs w:val="28"/>
          <w:u w:val="none"/>
          <w:shd w:val="clear" w:fill="FFFFFF"/>
          <w:vertAlign w:val="baseline"/>
        </w:rPr>
        <w:t>Bước 1</w:t>
      </w:r>
      <w:r>
        <w:rPr>
          <w:rFonts w:hint="default" w:ascii="Times New Roman" w:hAnsi="Times New Roman" w:cs="Times New Roman"/>
          <w:i w:val="0"/>
          <w:iCs w:val="0"/>
          <w:color w:val="202122"/>
          <w:sz w:val="28"/>
          <w:szCs w:val="28"/>
          <w:u w:val="none"/>
          <w:shd w:val="clear" w:fill="FFFFFF"/>
          <w:vertAlign w:val="baseline"/>
        </w:rPr>
        <w:t>: Nhồi dữ liệu</w:t>
      </w:r>
    </w:p>
    <w:p>
      <w:pPr>
        <w:pStyle w:val="85"/>
        <w:keepNext w:val="0"/>
        <w:keepLines w:val="0"/>
        <w:widowControl/>
        <w:numPr>
          <w:ilvl w:val="0"/>
          <w:numId w:val="0"/>
        </w:numPr>
        <w:suppressLineNumbers w:val="0"/>
        <w:bidi w:val="0"/>
        <w:spacing w:before="0" w:beforeAutospacing="0" w:after="0" w:afterAutospacing="0" w:line="17" w:lineRule="atLeast"/>
        <w:ind w:leftChars="0" w:right="0" w:rightChars="0"/>
        <w:jc w:val="both"/>
        <w:rPr>
          <w:rFonts w:hint="default" w:ascii="Times New Roman" w:hAnsi="Times New Roman" w:cs="Times New Roman"/>
          <w:i w:val="0"/>
          <w:iCs w:val="0"/>
          <w:color w:val="202122"/>
          <w:sz w:val="28"/>
          <w:szCs w:val="28"/>
          <w:u w:val="none"/>
          <w:shd w:val="clear" w:fill="FFFFFF"/>
          <w:vertAlign w:val="baseline"/>
          <w:lang w:val="en-US"/>
        </w:rPr>
      </w:pPr>
      <w:r>
        <w:rPr>
          <w:rFonts w:hint="default" w:ascii="Times New Roman" w:hAnsi="Times New Roman" w:cs="Times New Roman"/>
          <w:i w:val="0"/>
          <w:iCs w:val="0"/>
          <w:color w:val="202122"/>
          <w:sz w:val="28"/>
          <w:szCs w:val="28"/>
          <w:u w:val="none"/>
          <w:shd w:val="clear" w:fill="FFFFFF"/>
          <w:vertAlign w:val="baseline"/>
          <w:lang w:val="en-US"/>
        </w:rPr>
        <w:t xml:space="preserve">- </w:t>
      </w:r>
      <w:r>
        <w:rPr>
          <w:rFonts w:hint="default" w:ascii="Times New Roman" w:hAnsi="Times New Roman" w:cs="Times New Roman"/>
          <w:i w:val="0"/>
          <w:iCs w:val="0"/>
          <w:color w:val="202122"/>
          <w:sz w:val="28"/>
          <w:szCs w:val="28"/>
          <w:u w:val="none"/>
          <w:shd w:val="clear" w:fill="FFFFFF"/>
          <w:vertAlign w:val="baseline"/>
        </w:rPr>
        <w:t>Thông điệp luôn luôn</w:t>
      </w:r>
      <w:r>
        <w:rPr>
          <w:rFonts w:hint="default" w:ascii="Times New Roman" w:hAnsi="Times New Roman" w:cs="Times New Roman"/>
          <w:i w:val="0"/>
          <w:iCs w:val="0"/>
          <w:color w:val="202122"/>
          <w:sz w:val="28"/>
          <w:szCs w:val="28"/>
          <w:u w:val="none"/>
          <w:shd w:val="clear" w:fill="FFFFFF"/>
          <w:vertAlign w:val="baseline"/>
          <w:lang w:val="en-US"/>
        </w:rPr>
        <w:t xml:space="preserve"> </w:t>
      </w:r>
      <w:r>
        <w:rPr>
          <w:rFonts w:hint="default" w:ascii="Times New Roman" w:hAnsi="Times New Roman" w:cs="Times New Roman"/>
          <w:i w:val="0"/>
          <w:iCs w:val="0"/>
          <w:color w:val="202122"/>
          <w:sz w:val="28"/>
          <w:szCs w:val="28"/>
          <w:u w:val="none"/>
          <w:shd w:val="clear" w:fill="FFFFFF"/>
          <w:vertAlign w:val="baseline"/>
        </w:rPr>
        <w:t>được nhồi thêm các bit sao cho độ dài L mod 512 luôn đồng dư là 448</w:t>
      </w:r>
      <w:r>
        <w:rPr>
          <w:rFonts w:hint="default" w:ascii="Times New Roman" w:hAnsi="Times New Roman" w:cs="Times New Roman"/>
          <w:i w:val="0"/>
          <w:iCs w:val="0"/>
          <w:color w:val="202122"/>
          <w:sz w:val="28"/>
          <w:szCs w:val="28"/>
          <w:u w:val="none"/>
          <w:shd w:val="clear" w:fill="FFFFFF"/>
          <w:vertAlign w:val="baseline"/>
          <w:lang w:val="en-US"/>
        </w:rPr>
        <w:t>.</w:t>
      </w:r>
    </w:p>
    <w:p>
      <w:pPr>
        <w:pStyle w:val="85"/>
        <w:keepNext w:val="0"/>
        <w:keepLines w:val="0"/>
        <w:widowControl/>
        <w:numPr>
          <w:ilvl w:val="0"/>
          <w:numId w:val="0"/>
        </w:numPr>
        <w:suppressLineNumbers w:val="0"/>
        <w:bidi w:val="0"/>
        <w:spacing w:before="0" w:beforeAutospacing="0" w:after="0" w:afterAutospacing="0" w:line="17" w:lineRule="atLeast"/>
        <w:ind w:leftChars="0" w:right="0" w:rightChars="0"/>
        <w:jc w:val="both"/>
        <w:rPr>
          <w:rFonts w:hint="default" w:ascii="Times New Roman" w:hAnsi="Times New Roman" w:cs="Times New Roman"/>
          <w:sz w:val="28"/>
          <w:szCs w:val="28"/>
        </w:rPr>
      </w:pPr>
      <w:r>
        <w:rPr>
          <w:rFonts w:hint="default" w:ascii="Times New Roman" w:hAnsi="Times New Roman" w:cs="Times New Roman"/>
          <w:i w:val="0"/>
          <w:iCs w:val="0"/>
          <w:color w:val="202122"/>
          <w:sz w:val="28"/>
          <w:szCs w:val="28"/>
          <w:u w:val="none"/>
          <w:shd w:val="clear" w:fill="FFFFFF"/>
          <w:vertAlign w:val="baseline"/>
          <w:lang w:val="en-US"/>
        </w:rPr>
        <w:t xml:space="preserve">- </w:t>
      </w:r>
      <w:r>
        <w:rPr>
          <w:rFonts w:hint="default" w:ascii="Times New Roman" w:hAnsi="Times New Roman" w:cs="Times New Roman"/>
          <w:i w:val="0"/>
          <w:iCs w:val="0"/>
          <w:color w:val="202122"/>
          <w:sz w:val="28"/>
          <w:szCs w:val="28"/>
          <w:u w:val="none"/>
          <w:shd w:val="clear" w:fill="FFFFFF"/>
          <w:vertAlign w:val="baseline"/>
        </w:rPr>
        <w:t>Số bit nhồi thêm phải nằm trong khoảng [1-512]</w:t>
      </w:r>
      <w:r>
        <w:rPr>
          <w:rFonts w:hint="default" w:ascii="Times New Roman" w:hAnsi="Times New Roman" w:cs="Times New Roman"/>
          <w:i w:val="0"/>
          <w:iCs w:val="0"/>
          <w:color w:val="202122"/>
          <w:sz w:val="28"/>
          <w:szCs w:val="28"/>
          <w:u w:val="none"/>
          <w:shd w:val="clear" w:fill="FFFFFF"/>
          <w:vertAlign w:val="baseline"/>
          <w:lang w:val="en-US"/>
        </w:rPr>
        <w:t>.</w:t>
      </w:r>
    </w:p>
    <w:p>
      <w:pPr>
        <w:pStyle w:val="85"/>
        <w:keepNext w:val="0"/>
        <w:keepLines w:val="0"/>
        <w:widowControl/>
        <w:numPr>
          <w:ilvl w:val="0"/>
          <w:numId w:val="0"/>
        </w:numPr>
        <w:suppressLineNumbers w:val="0"/>
        <w:bidi w:val="0"/>
        <w:spacing w:before="0" w:beforeAutospacing="0" w:after="0" w:afterAutospacing="0" w:line="17" w:lineRule="atLeast"/>
        <w:ind w:leftChars="0" w:right="0" w:rightChars="0"/>
        <w:jc w:val="both"/>
        <w:rPr>
          <w:rFonts w:hint="default" w:ascii="Times New Roman" w:hAnsi="Times New Roman" w:cs="Times New Roman"/>
          <w:i w:val="0"/>
          <w:iCs w:val="0"/>
          <w:color w:val="202122"/>
          <w:sz w:val="28"/>
          <w:szCs w:val="28"/>
          <w:u w:val="none"/>
          <w:shd w:val="clear" w:fill="FFFFFF"/>
          <w:vertAlign w:val="baseline"/>
          <w:lang w:val="en-US"/>
        </w:rPr>
      </w:pPr>
      <w:r>
        <w:rPr>
          <w:rFonts w:hint="default" w:ascii="Times New Roman" w:hAnsi="Times New Roman" w:cs="Times New Roman"/>
          <w:i w:val="0"/>
          <w:iCs w:val="0"/>
          <w:color w:val="202122"/>
          <w:sz w:val="28"/>
          <w:szCs w:val="28"/>
          <w:u w:val="none"/>
          <w:shd w:val="clear" w:fill="FFFFFF"/>
          <w:vertAlign w:val="baseline"/>
          <w:lang w:val="en-US"/>
        </w:rPr>
        <w:t xml:space="preserve">- </w:t>
      </w:r>
      <w:r>
        <w:rPr>
          <w:rFonts w:hint="default" w:ascii="Times New Roman" w:hAnsi="Times New Roman" w:cs="Times New Roman"/>
          <w:i w:val="0"/>
          <w:iCs w:val="0"/>
          <w:color w:val="202122"/>
          <w:sz w:val="28"/>
          <w:szCs w:val="28"/>
          <w:u w:val="none"/>
          <w:shd w:val="clear" w:fill="FFFFFF"/>
          <w:vertAlign w:val="baseline"/>
        </w:rPr>
        <w:t>Phần thêm vào cuối dữ liệu gồm 1 bit 1 và theo sau là các bit 0</w:t>
      </w:r>
      <w:r>
        <w:rPr>
          <w:rFonts w:hint="default" w:ascii="Times New Roman" w:hAnsi="Times New Roman" w:cs="Times New Roman"/>
          <w:i w:val="0"/>
          <w:iCs w:val="0"/>
          <w:color w:val="202122"/>
          <w:sz w:val="28"/>
          <w:szCs w:val="28"/>
          <w:u w:val="none"/>
          <w:shd w:val="clear" w:fill="FFFFFF"/>
          <w:vertAlign w:val="baseline"/>
          <w:lang w:val="en-US"/>
        </w:rPr>
        <w:t>.</w:t>
      </w:r>
    </w:p>
    <w:p>
      <w:pPr>
        <w:pStyle w:val="85"/>
        <w:keepNext w:val="0"/>
        <w:keepLines w:val="0"/>
        <w:widowControl/>
        <w:numPr>
          <w:ilvl w:val="0"/>
          <w:numId w:val="0"/>
        </w:numPr>
        <w:suppressLineNumbers w:val="0"/>
        <w:bidi w:val="0"/>
        <w:spacing w:before="0" w:beforeAutospacing="0" w:after="0" w:afterAutospacing="0" w:line="17" w:lineRule="atLeast"/>
        <w:ind w:leftChars="0" w:right="0" w:rightChars="0"/>
        <w:jc w:val="both"/>
        <w:rPr>
          <w:rFonts w:hint="default" w:ascii="Times New Roman" w:hAnsi="Times New Roman" w:cs="Times New Roman"/>
          <w:i w:val="0"/>
          <w:iCs w:val="0"/>
          <w:color w:val="202122"/>
          <w:sz w:val="28"/>
          <w:szCs w:val="28"/>
          <w:u w:val="none"/>
          <w:shd w:val="clear" w:fill="FFFFFF"/>
          <w:vertAlign w:val="baseline"/>
          <w:lang w:val="en-US"/>
        </w:rPr>
      </w:pPr>
    </w:p>
    <w:p>
      <w:pPr>
        <w:pStyle w:val="85"/>
        <w:keepNext w:val="0"/>
        <w:keepLines w:val="0"/>
        <w:widowControl/>
        <w:numPr>
          <w:ilvl w:val="0"/>
          <w:numId w:val="23"/>
        </w:numPr>
        <w:suppressLineNumbers w:val="0"/>
        <w:bidi w:val="0"/>
        <w:spacing w:before="0" w:beforeAutospacing="0" w:after="0" w:afterAutospacing="0" w:line="17" w:lineRule="atLeast"/>
        <w:ind w:left="420" w:leftChars="0" w:hanging="420" w:firstLineChars="0"/>
        <w:jc w:val="both"/>
        <w:rPr>
          <w:rFonts w:hint="default" w:ascii="Times New Roman" w:hAnsi="Times New Roman" w:cs="Times New Roman"/>
          <w:sz w:val="28"/>
          <w:szCs w:val="28"/>
        </w:rPr>
      </w:pPr>
      <w:r>
        <w:rPr>
          <w:rFonts w:hint="default" w:ascii="Times New Roman" w:hAnsi="Times New Roman" w:cs="Times New Roman"/>
          <w:b/>
          <w:bCs/>
          <w:i w:val="0"/>
          <w:iCs w:val="0"/>
          <w:color w:val="202122"/>
          <w:sz w:val="28"/>
          <w:szCs w:val="28"/>
          <w:u w:val="none"/>
          <w:shd w:val="clear" w:fill="FFFFFF"/>
          <w:vertAlign w:val="baseline"/>
        </w:rPr>
        <w:t xml:space="preserve"> Bước 2</w:t>
      </w:r>
      <w:r>
        <w:rPr>
          <w:rFonts w:hint="default" w:ascii="Times New Roman" w:hAnsi="Times New Roman" w:cs="Times New Roman"/>
          <w:i w:val="0"/>
          <w:iCs w:val="0"/>
          <w:color w:val="202122"/>
          <w:sz w:val="28"/>
          <w:szCs w:val="28"/>
          <w:u w:val="none"/>
          <w:shd w:val="clear" w:fill="FFFFFF"/>
          <w:vertAlign w:val="baseline"/>
        </w:rPr>
        <w:t>: Thêm độ dài</w:t>
      </w:r>
    </w:p>
    <w:p>
      <w:pPr>
        <w:pStyle w:val="85"/>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8"/>
          <w:szCs w:val="28"/>
        </w:rPr>
      </w:pPr>
      <w:r>
        <w:rPr>
          <w:rFonts w:hint="default" w:ascii="Times New Roman" w:hAnsi="Times New Roman" w:cs="Times New Roman"/>
          <w:i w:val="0"/>
          <w:iCs w:val="0"/>
          <w:color w:val="202122"/>
          <w:sz w:val="28"/>
          <w:szCs w:val="28"/>
          <w:u w:val="none"/>
          <w:shd w:val="clear" w:fill="FFFFFF"/>
          <w:vertAlign w:val="baseline"/>
          <w:lang w:val="en-US"/>
        </w:rPr>
        <w:t xml:space="preserve">- </w:t>
      </w:r>
      <w:r>
        <w:rPr>
          <w:rFonts w:hint="default" w:ascii="Times New Roman" w:hAnsi="Times New Roman" w:cs="Times New Roman"/>
          <w:i w:val="0"/>
          <w:iCs w:val="0"/>
          <w:color w:val="202122"/>
          <w:sz w:val="28"/>
          <w:szCs w:val="28"/>
          <w:u w:val="none"/>
          <w:shd w:val="clear" w:fill="FFFFFF"/>
          <w:vertAlign w:val="baseline"/>
        </w:rPr>
        <w:t>Độ dài của khối dữ liệu ban đầu sẽ được biểu diễn dưới dạng nhị phân 64 bit và được thêm vào cuối chuỗi nhị phân mà ta thu được của bước 1</w:t>
      </w:r>
    </w:p>
    <w:p>
      <w:pPr>
        <w:pStyle w:val="85"/>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8"/>
          <w:szCs w:val="28"/>
        </w:rPr>
      </w:pPr>
      <w:r>
        <w:rPr>
          <w:rFonts w:hint="default" w:ascii="Times New Roman" w:hAnsi="Times New Roman" w:cs="Times New Roman"/>
          <w:i w:val="0"/>
          <w:iCs w:val="0"/>
          <w:color w:val="202122"/>
          <w:sz w:val="28"/>
          <w:szCs w:val="28"/>
          <w:u w:val="none"/>
          <w:shd w:val="clear" w:fill="FFFFFF"/>
          <w:vertAlign w:val="baseline"/>
          <w:lang w:val="en-US"/>
        </w:rPr>
        <w:t xml:space="preserve">- </w:t>
      </w:r>
      <w:r>
        <w:rPr>
          <w:rFonts w:hint="default" w:ascii="Times New Roman" w:hAnsi="Times New Roman" w:cs="Times New Roman"/>
          <w:i w:val="0"/>
          <w:iCs w:val="0"/>
          <w:color w:val="202122"/>
          <w:sz w:val="28"/>
          <w:szCs w:val="28"/>
          <w:u w:val="none"/>
          <w:shd w:val="clear" w:fill="FFFFFF"/>
          <w:vertAlign w:val="baseline"/>
        </w:rPr>
        <w:t>Độ dài được biểu diễn dưới dạng nhị phân 64 bit không dấu</w:t>
      </w:r>
    </w:p>
    <w:p>
      <w:pPr>
        <w:pStyle w:val="85"/>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i w:val="0"/>
          <w:iCs w:val="0"/>
          <w:color w:val="202122"/>
          <w:sz w:val="28"/>
          <w:szCs w:val="28"/>
          <w:u w:val="none"/>
          <w:shd w:val="clear" w:fill="FFFFFF"/>
          <w:vertAlign w:val="baseline"/>
        </w:rPr>
      </w:pPr>
      <w:r>
        <w:rPr>
          <w:rFonts w:hint="default" w:ascii="Times New Roman" w:hAnsi="Times New Roman" w:cs="Times New Roman"/>
          <w:i w:val="0"/>
          <w:iCs w:val="0"/>
          <w:color w:val="202122"/>
          <w:sz w:val="28"/>
          <w:szCs w:val="28"/>
          <w:u w:val="none"/>
          <w:shd w:val="clear" w:fill="FFFFFF"/>
          <w:vertAlign w:val="baseline"/>
          <w:lang w:val="en-US"/>
        </w:rPr>
        <w:t xml:space="preserve">- </w:t>
      </w:r>
      <w:r>
        <w:rPr>
          <w:rFonts w:hint="default" w:ascii="Times New Roman" w:hAnsi="Times New Roman" w:cs="Times New Roman"/>
          <w:i w:val="0"/>
          <w:iCs w:val="0"/>
          <w:color w:val="202122"/>
          <w:sz w:val="28"/>
          <w:szCs w:val="28"/>
          <w:u w:val="none"/>
          <w:shd w:val="clear" w:fill="FFFFFF"/>
          <w:vertAlign w:val="baseline"/>
        </w:rPr>
        <w:t>Kết quả thu được từ 2 bước là 1 khối dữ liệu có độ dài là bội số của 512.(với cứ 512 bit là 1 khối dữ liệu)</w:t>
      </w:r>
    </w:p>
    <w:p>
      <w:pPr>
        <w:pStyle w:val="85"/>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i w:val="0"/>
          <w:iCs w:val="0"/>
          <w:color w:val="202122"/>
          <w:sz w:val="28"/>
          <w:szCs w:val="28"/>
          <w:u w:val="none"/>
          <w:shd w:val="clear" w:fill="FFFFFF"/>
          <w:vertAlign w:val="baseline"/>
        </w:rPr>
      </w:pPr>
    </w:p>
    <w:p>
      <w:pPr>
        <w:pStyle w:val="85"/>
        <w:keepNext w:val="0"/>
        <w:keepLines w:val="0"/>
        <w:widowControl/>
        <w:numPr>
          <w:ilvl w:val="0"/>
          <w:numId w:val="23"/>
        </w:numPr>
        <w:suppressLineNumbers w:val="0"/>
        <w:bidi w:val="0"/>
        <w:spacing w:before="0" w:beforeAutospacing="0" w:after="0" w:afterAutospacing="0" w:line="17" w:lineRule="atLeast"/>
        <w:ind w:left="420" w:leftChars="0" w:hanging="420" w:firstLineChars="0"/>
        <w:jc w:val="both"/>
        <w:rPr>
          <w:rFonts w:hint="default" w:ascii="Times New Roman" w:hAnsi="Times New Roman" w:cs="Times New Roman"/>
          <w:sz w:val="28"/>
          <w:szCs w:val="28"/>
        </w:rPr>
      </w:pPr>
      <w:r>
        <w:rPr>
          <w:rFonts w:hint="default" w:ascii="Times New Roman" w:hAnsi="Times New Roman" w:cs="Times New Roman"/>
          <w:b/>
          <w:bCs/>
          <w:i w:val="0"/>
          <w:iCs w:val="0"/>
          <w:color w:val="202122"/>
          <w:sz w:val="28"/>
          <w:szCs w:val="28"/>
          <w:u w:val="none"/>
          <w:shd w:val="clear" w:fill="FFFFFF"/>
          <w:vertAlign w:val="baseline"/>
        </w:rPr>
        <w:t>Bước 3</w:t>
      </w:r>
      <w:r>
        <w:rPr>
          <w:rFonts w:hint="default" w:ascii="Times New Roman" w:hAnsi="Times New Roman" w:cs="Times New Roman"/>
          <w:i w:val="0"/>
          <w:iCs w:val="0"/>
          <w:color w:val="202122"/>
          <w:sz w:val="28"/>
          <w:szCs w:val="28"/>
          <w:u w:val="none"/>
          <w:shd w:val="clear" w:fill="FFFFFF"/>
          <w:vertAlign w:val="baseline"/>
        </w:rPr>
        <w:t>: Khởi tạo bộ đệm MD (MD Buffer)</w:t>
      </w:r>
    </w:p>
    <w:p>
      <w:pPr>
        <w:pStyle w:val="85"/>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8"/>
          <w:szCs w:val="28"/>
        </w:rPr>
      </w:pPr>
      <w:r>
        <w:rPr>
          <w:rFonts w:hint="default" w:ascii="Times New Roman" w:hAnsi="Times New Roman" w:cs="Times New Roman"/>
          <w:i w:val="0"/>
          <w:iCs w:val="0"/>
          <w:color w:val="202122"/>
          <w:sz w:val="28"/>
          <w:szCs w:val="28"/>
          <w:u w:val="none"/>
          <w:shd w:val="clear" w:fill="FFFFFF"/>
          <w:vertAlign w:val="baseline"/>
          <w:lang w:val="en-US"/>
        </w:rPr>
        <w:t xml:space="preserve">- </w:t>
      </w:r>
      <w:r>
        <w:rPr>
          <w:rFonts w:hint="default" w:ascii="Times New Roman" w:hAnsi="Times New Roman" w:cs="Times New Roman"/>
          <w:i w:val="0"/>
          <w:iCs w:val="0"/>
          <w:color w:val="202122"/>
          <w:sz w:val="28"/>
          <w:szCs w:val="28"/>
          <w:u w:val="none"/>
          <w:shd w:val="clear" w:fill="FFFFFF"/>
          <w:vertAlign w:val="baseline"/>
        </w:rPr>
        <w:t>Một bộ đệm 160-bit được dùng lưu trữ các giá trị băm trung gian và kết quả. Bộ đệm được biểu diễn bằng 5 thanh ghi 32-bit với các giá trị khởi tạo ở dạng big-endian (byte có trọng số lớn nhất trong từ nằm ở địa chỉ thấp nhất) và có 2 bộ đệm.5 thanh ghi của bộ đệm đầu tiên được đánh đặt tên là A,B,C,D,E và tương tự cho bộ đệm thứ 2 là H0,H1,H2,H3,H4.Có giá trị như sau (theo dạng Hex):</w:t>
      </w:r>
    </w:p>
    <w:p>
      <w:pPr>
        <w:pStyle w:val="85"/>
        <w:keepNext w:val="0"/>
        <w:keepLines w:val="0"/>
        <w:widowControl/>
        <w:suppressLineNumbers w:val="0"/>
        <w:bidi w:val="0"/>
        <w:spacing w:before="0" w:beforeAutospacing="0" w:after="0" w:afterAutospacing="0" w:line="17" w:lineRule="atLeast"/>
        <w:ind w:left="720" w:firstLine="720"/>
        <w:jc w:val="both"/>
        <w:rPr>
          <w:rFonts w:hint="default" w:ascii="Times New Roman" w:hAnsi="Times New Roman" w:cs="Times New Roman"/>
          <w:b w:val="0"/>
          <w:bCs w:val="0"/>
          <w:sz w:val="28"/>
          <w:szCs w:val="28"/>
        </w:rPr>
      </w:pPr>
      <w:r>
        <w:rPr>
          <w:rFonts w:hint="default" w:ascii="Times New Roman" w:hAnsi="Times New Roman" w:cs="Times New Roman"/>
          <w:b w:val="0"/>
          <w:bCs w:val="0"/>
          <w:i w:val="0"/>
          <w:iCs w:val="0"/>
          <w:color w:val="202122"/>
          <w:sz w:val="28"/>
          <w:szCs w:val="28"/>
          <w:u w:val="none"/>
          <w:shd w:val="clear" w:fill="FFFFFF"/>
          <w:vertAlign w:val="baseline"/>
        </w:rPr>
        <w:t>H0=67452301</w:t>
      </w:r>
    </w:p>
    <w:p>
      <w:pPr>
        <w:pStyle w:val="85"/>
        <w:keepNext w:val="0"/>
        <w:keepLines w:val="0"/>
        <w:widowControl/>
        <w:suppressLineNumbers w:val="0"/>
        <w:bidi w:val="0"/>
        <w:spacing w:before="0" w:beforeAutospacing="0" w:after="0" w:afterAutospacing="0" w:line="17" w:lineRule="atLeast"/>
        <w:ind w:left="720" w:firstLine="720"/>
        <w:jc w:val="both"/>
        <w:rPr>
          <w:rFonts w:hint="default" w:ascii="Times New Roman" w:hAnsi="Times New Roman" w:cs="Times New Roman"/>
          <w:b w:val="0"/>
          <w:bCs w:val="0"/>
          <w:sz w:val="28"/>
          <w:szCs w:val="28"/>
        </w:rPr>
      </w:pPr>
      <w:r>
        <w:rPr>
          <w:rFonts w:hint="default" w:ascii="Times New Roman" w:hAnsi="Times New Roman" w:cs="Times New Roman"/>
          <w:b w:val="0"/>
          <w:bCs w:val="0"/>
          <w:i w:val="0"/>
          <w:iCs w:val="0"/>
          <w:color w:val="202122"/>
          <w:sz w:val="28"/>
          <w:szCs w:val="28"/>
          <w:u w:val="none"/>
          <w:shd w:val="clear" w:fill="FFFFFF"/>
          <w:vertAlign w:val="baseline"/>
        </w:rPr>
        <w:t>H1=EFCDAB89</w:t>
      </w:r>
    </w:p>
    <w:p>
      <w:pPr>
        <w:pStyle w:val="85"/>
        <w:keepNext w:val="0"/>
        <w:keepLines w:val="0"/>
        <w:widowControl/>
        <w:suppressLineNumbers w:val="0"/>
        <w:bidi w:val="0"/>
        <w:spacing w:before="0" w:beforeAutospacing="0" w:after="0" w:afterAutospacing="0" w:line="17" w:lineRule="atLeast"/>
        <w:ind w:left="720" w:firstLine="720"/>
        <w:jc w:val="both"/>
        <w:rPr>
          <w:rFonts w:hint="default" w:ascii="Times New Roman" w:hAnsi="Times New Roman" w:cs="Times New Roman"/>
          <w:b w:val="0"/>
          <w:bCs w:val="0"/>
          <w:sz w:val="28"/>
          <w:szCs w:val="28"/>
        </w:rPr>
      </w:pPr>
      <w:r>
        <w:rPr>
          <w:rFonts w:hint="default" w:ascii="Times New Roman" w:hAnsi="Times New Roman" w:cs="Times New Roman"/>
          <w:b w:val="0"/>
          <w:bCs w:val="0"/>
          <w:i w:val="0"/>
          <w:iCs w:val="0"/>
          <w:color w:val="202122"/>
          <w:sz w:val="28"/>
          <w:szCs w:val="28"/>
          <w:u w:val="none"/>
          <w:shd w:val="clear" w:fill="FFFFFF"/>
          <w:vertAlign w:val="baseline"/>
        </w:rPr>
        <w:t>H2=98BADCFE</w:t>
      </w:r>
    </w:p>
    <w:p>
      <w:pPr>
        <w:pStyle w:val="85"/>
        <w:keepNext w:val="0"/>
        <w:keepLines w:val="0"/>
        <w:widowControl/>
        <w:suppressLineNumbers w:val="0"/>
        <w:bidi w:val="0"/>
        <w:spacing w:before="0" w:beforeAutospacing="0" w:after="0" w:afterAutospacing="0" w:line="17" w:lineRule="atLeast"/>
        <w:ind w:left="720" w:firstLine="720"/>
        <w:jc w:val="both"/>
        <w:rPr>
          <w:rFonts w:hint="default" w:ascii="Times New Roman" w:hAnsi="Times New Roman" w:cs="Times New Roman"/>
          <w:b w:val="0"/>
          <w:bCs w:val="0"/>
          <w:sz w:val="28"/>
          <w:szCs w:val="28"/>
        </w:rPr>
      </w:pPr>
      <w:r>
        <w:rPr>
          <w:rFonts w:hint="default" w:ascii="Times New Roman" w:hAnsi="Times New Roman" w:cs="Times New Roman"/>
          <w:b w:val="0"/>
          <w:bCs w:val="0"/>
          <w:i w:val="0"/>
          <w:iCs w:val="0"/>
          <w:color w:val="202122"/>
          <w:sz w:val="28"/>
          <w:szCs w:val="28"/>
          <w:u w:val="none"/>
          <w:shd w:val="clear" w:fill="FFFFFF"/>
          <w:vertAlign w:val="baseline"/>
        </w:rPr>
        <w:t>H3=10325476</w:t>
      </w:r>
    </w:p>
    <w:p>
      <w:pPr>
        <w:pStyle w:val="85"/>
        <w:keepNext w:val="0"/>
        <w:keepLines w:val="0"/>
        <w:widowControl/>
        <w:suppressLineNumbers w:val="0"/>
        <w:bidi w:val="0"/>
        <w:spacing w:before="0" w:beforeAutospacing="0" w:after="0" w:afterAutospacing="0" w:line="17" w:lineRule="atLeast"/>
        <w:ind w:left="720" w:firstLine="720"/>
        <w:jc w:val="both"/>
        <w:rPr>
          <w:rFonts w:hint="default" w:ascii="Times New Roman" w:hAnsi="Times New Roman" w:cs="Times New Roman"/>
          <w:b w:val="0"/>
          <w:bCs w:val="0"/>
          <w:i w:val="0"/>
          <w:iCs w:val="0"/>
          <w:color w:val="202122"/>
          <w:sz w:val="28"/>
          <w:szCs w:val="28"/>
          <w:u w:val="none"/>
          <w:shd w:val="clear" w:fill="FFFFFF"/>
          <w:vertAlign w:val="baseline"/>
        </w:rPr>
      </w:pPr>
      <w:r>
        <w:rPr>
          <w:rFonts w:hint="default" w:ascii="Times New Roman" w:hAnsi="Times New Roman" w:cs="Times New Roman"/>
          <w:b w:val="0"/>
          <w:bCs w:val="0"/>
          <w:i w:val="0"/>
          <w:iCs w:val="0"/>
          <w:color w:val="202122"/>
          <w:sz w:val="28"/>
          <w:szCs w:val="28"/>
          <w:u w:val="none"/>
          <w:shd w:val="clear" w:fill="FFFFFF"/>
          <w:vertAlign w:val="baseline"/>
        </w:rPr>
        <w:t>H4=C3D2E1F0</w:t>
      </w:r>
    </w:p>
    <w:p>
      <w:pPr>
        <w:pStyle w:val="85"/>
        <w:keepNext w:val="0"/>
        <w:keepLines w:val="0"/>
        <w:widowControl/>
        <w:suppressLineNumbers w:val="0"/>
        <w:bidi w:val="0"/>
        <w:spacing w:before="0" w:beforeAutospacing="0" w:after="0" w:afterAutospacing="0" w:line="17" w:lineRule="atLeast"/>
        <w:ind w:left="720" w:firstLine="720"/>
        <w:jc w:val="both"/>
        <w:rPr>
          <w:rFonts w:hint="default" w:ascii="Times New Roman" w:hAnsi="Times New Roman" w:cs="Times New Roman"/>
          <w:b w:val="0"/>
          <w:bCs w:val="0"/>
          <w:i w:val="0"/>
          <w:iCs w:val="0"/>
          <w:color w:val="202122"/>
          <w:sz w:val="28"/>
          <w:szCs w:val="28"/>
          <w:u w:val="none"/>
          <w:shd w:val="clear" w:fill="FFFFFF"/>
          <w:vertAlign w:val="baseline"/>
        </w:rPr>
      </w:pPr>
    </w:p>
    <w:p>
      <w:pPr>
        <w:pStyle w:val="85"/>
        <w:keepNext w:val="0"/>
        <w:keepLines w:val="0"/>
        <w:widowControl/>
        <w:numPr>
          <w:ilvl w:val="0"/>
          <w:numId w:val="23"/>
        </w:numPr>
        <w:suppressLineNumbers w:val="0"/>
        <w:bidi w:val="0"/>
        <w:spacing w:before="0" w:beforeAutospacing="0" w:after="0" w:afterAutospacing="0" w:line="17" w:lineRule="atLeast"/>
        <w:ind w:left="420" w:leftChars="0" w:hanging="420" w:firstLineChars="0"/>
        <w:jc w:val="both"/>
        <w:rPr>
          <w:rFonts w:hint="default" w:ascii="Times New Roman" w:hAnsi="Times New Roman" w:cs="Times New Roman"/>
          <w:sz w:val="28"/>
          <w:szCs w:val="28"/>
        </w:rPr>
      </w:pPr>
      <w:r>
        <w:rPr>
          <w:rFonts w:hint="default" w:ascii="Times New Roman" w:hAnsi="Times New Roman" w:cs="Times New Roman"/>
          <w:b/>
          <w:bCs/>
          <w:i w:val="0"/>
          <w:iCs w:val="0"/>
          <w:color w:val="202122"/>
          <w:sz w:val="28"/>
          <w:szCs w:val="28"/>
          <w:u w:val="none"/>
          <w:shd w:val="clear" w:fill="FFFFFF"/>
          <w:vertAlign w:val="baseline"/>
        </w:rPr>
        <w:t>Bước 4</w:t>
      </w:r>
      <w:r>
        <w:rPr>
          <w:rFonts w:hint="default" w:ascii="Times New Roman" w:hAnsi="Times New Roman" w:cs="Times New Roman"/>
          <w:i w:val="0"/>
          <w:iCs w:val="0"/>
          <w:color w:val="202122"/>
          <w:sz w:val="28"/>
          <w:szCs w:val="28"/>
          <w:u w:val="none"/>
          <w:shd w:val="clear" w:fill="FFFFFF"/>
          <w:vertAlign w:val="baseline"/>
        </w:rPr>
        <w:t>: Xử lý các khối dữ liệu 512 bit</w:t>
      </w:r>
    </w:p>
    <w:p>
      <w:pPr>
        <w:pStyle w:val="85"/>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8"/>
          <w:szCs w:val="28"/>
        </w:rPr>
      </w:pPr>
      <w:r>
        <w:rPr>
          <w:rFonts w:hint="default" w:ascii="Times New Roman" w:hAnsi="Times New Roman" w:cs="Times New Roman"/>
          <w:i w:val="0"/>
          <w:iCs w:val="0"/>
          <w:color w:val="202122"/>
          <w:sz w:val="28"/>
          <w:szCs w:val="28"/>
          <w:u w:val="none"/>
          <w:shd w:val="clear" w:fill="FFFFFF"/>
          <w:vertAlign w:val="baseline"/>
          <w:lang w:val="en-US"/>
        </w:rPr>
        <w:t xml:space="preserve">- </w:t>
      </w:r>
      <w:r>
        <w:rPr>
          <w:rFonts w:hint="default" w:ascii="Times New Roman" w:hAnsi="Times New Roman" w:cs="Times New Roman"/>
          <w:i w:val="0"/>
          <w:iCs w:val="0"/>
          <w:color w:val="202122"/>
          <w:sz w:val="28"/>
          <w:szCs w:val="28"/>
          <w:u w:val="none"/>
          <w:shd w:val="clear" w:fill="FFFFFF"/>
          <w:vertAlign w:val="baseline"/>
        </w:rPr>
        <w:t>Trọng tâm của giải thuật bao gồm 4 vòng lặp thực hiện tất cả 80 bước</w:t>
      </w:r>
    </w:p>
    <w:p>
      <w:pPr>
        <w:pStyle w:val="85"/>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i w:val="0"/>
          <w:iCs w:val="0"/>
          <w:color w:val="202122"/>
          <w:sz w:val="28"/>
          <w:szCs w:val="28"/>
          <w:u w:val="none"/>
          <w:shd w:val="clear" w:fill="FFFFFF"/>
          <w:vertAlign w:val="baseline"/>
        </w:rPr>
      </w:pPr>
      <w:r>
        <w:rPr>
          <w:rFonts w:hint="default" w:ascii="Times New Roman" w:hAnsi="Times New Roman" w:cs="Times New Roman"/>
          <w:i w:val="0"/>
          <w:iCs w:val="0"/>
          <w:color w:val="202122"/>
          <w:sz w:val="28"/>
          <w:szCs w:val="28"/>
          <w:u w:val="none"/>
          <w:shd w:val="clear" w:fill="FFFFFF"/>
          <w:vertAlign w:val="baseline"/>
          <w:lang w:val="en-US"/>
        </w:rPr>
        <w:t xml:space="preserve">- </w:t>
      </w:r>
      <w:r>
        <w:rPr>
          <w:rFonts w:hint="default" w:ascii="Times New Roman" w:hAnsi="Times New Roman" w:cs="Times New Roman"/>
          <w:i w:val="0"/>
          <w:iCs w:val="0"/>
          <w:color w:val="202122"/>
          <w:sz w:val="28"/>
          <w:szCs w:val="28"/>
          <w:u w:val="none"/>
          <w:shd w:val="clear" w:fill="FFFFFF"/>
          <w:vertAlign w:val="baseline"/>
        </w:rPr>
        <w:t>4 vòng lặp có cấu trúc như nhau, chỉ khác nhau ở các hàm logic ft</w:t>
      </w:r>
    </w:p>
    <w:p>
      <w:pPr>
        <w:pStyle w:val="85"/>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i w:val="0"/>
          <w:iCs w:val="0"/>
          <w:color w:val="202122"/>
          <w:sz w:val="28"/>
          <w:szCs w:val="28"/>
          <w:u w:val="none"/>
          <w:shd w:val="clear" w:fill="FFFFFF"/>
          <w:vertAlign w:val="baseline"/>
        </w:rPr>
      </w:pPr>
    </w:p>
    <w:tbl>
      <w:tblPr>
        <w:tblStyle w:val="12"/>
        <w:tblW w:w="8531" w:type="dxa"/>
        <w:tblInd w:w="58"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597"/>
        <w:gridCol w:w="2454"/>
        <w:gridCol w:w="34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2597"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85"/>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sz w:val="28"/>
                <w:szCs w:val="28"/>
              </w:rPr>
            </w:pPr>
            <w:r>
              <w:rPr>
                <w:rFonts w:hint="default" w:ascii="Times New Roman" w:hAnsi="Times New Roman" w:cs="Times New Roman"/>
                <w:i w:val="0"/>
                <w:iCs w:val="0"/>
                <w:color w:val="202122"/>
                <w:sz w:val="28"/>
                <w:szCs w:val="28"/>
                <w:u w:val="none"/>
                <w:shd w:val="clear" w:fill="FFFFFF"/>
                <w:vertAlign w:val="baseline"/>
              </w:rPr>
              <w:t>Bước</w:t>
            </w:r>
          </w:p>
        </w:tc>
        <w:tc>
          <w:tcPr>
            <w:tcW w:w="2454"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85"/>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sz w:val="28"/>
                <w:szCs w:val="28"/>
              </w:rPr>
            </w:pPr>
            <w:r>
              <w:rPr>
                <w:rFonts w:hint="default" w:ascii="Times New Roman" w:hAnsi="Times New Roman" w:cs="Times New Roman"/>
                <w:i w:val="0"/>
                <w:iCs w:val="0"/>
                <w:color w:val="202122"/>
                <w:sz w:val="28"/>
                <w:szCs w:val="28"/>
                <w:u w:val="none"/>
                <w:shd w:val="clear" w:fill="FFFFFF"/>
                <w:vertAlign w:val="baseline"/>
              </w:rPr>
              <w:t>Hàm</w:t>
            </w:r>
          </w:p>
        </w:tc>
        <w:tc>
          <w:tcPr>
            <w:tcW w:w="348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85"/>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sz w:val="28"/>
                <w:szCs w:val="28"/>
              </w:rPr>
            </w:pPr>
            <w:r>
              <w:rPr>
                <w:rFonts w:hint="default" w:ascii="Times New Roman" w:hAnsi="Times New Roman" w:cs="Times New Roman"/>
                <w:i w:val="0"/>
                <w:iCs w:val="0"/>
                <w:color w:val="202122"/>
                <w:sz w:val="28"/>
                <w:szCs w:val="28"/>
                <w:u w:val="none"/>
                <w:shd w:val="clear" w:fill="FFFFFF"/>
                <w:vertAlign w:val="baseline"/>
              </w:rPr>
              <w:t>Giá trị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2597"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85"/>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sz w:val="28"/>
                <w:szCs w:val="28"/>
              </w:rPr>
            </w:pPr>
            <w:r>
              <w:rPr>
                <w:rFonts w:hint="default" w:ascii="Times New Roman" w:hAnsi="Times New Roman" w:cs="Times New Roman"/>
                <w:i w:val="0"/>
                <w:iCs w:val="0"/>
                <w:color w:val="202122"/>
                <w:sz w:val="28"/>
                <w:szCs w:val="28"/>
                <w:u w:val="none"/>
                <w:shd w:val="clear" w:fill="FFFFFF"/>
                <w:vertAlign w:val="baseline"/>
              </w:rPr>
              <w:t>(0 ≤ t ≤ 19)</w:t>
            </w:r>
          </w:p>
        </w:tc>
        <w:tc>
          <w:tcPr>
            <w:tcW w:w="2454"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85"/>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sz w:val="28"/>
                <w:szCs w:val="28"/>
              </w:rPr>
            </w:pPr>
            <w:r>
              <w:rPr>
                <w:rFonts w:hint="default" w:ascii="Times New Roman" w:hAnsi="Times New Roman" w:cs="Times New Roman"/>
                <w:i w:val="0"/>
                <w:iCs w:val="0"/>
                <w:color w:val="202122"/>
                <w:sz w:val="28"/>
                <w:szCs w:val="28"/>
                <w:u w:val="none"/>
                <w:shd w:val="clear" w:fill="FFFFFF"/>
                <w:vertAlign w:val="baseline"/>
              </w:rPr>
              <w:t>ft = f(B,C,D) </w:t>
            </w:r>
          </w:p>
        </w:tc>
        <w:tc>
          <w:tcPr>
            <w:tcW w:w="348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85"/>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sz w:val="28"/>
                <w:szCs w:val="28"/>
              </w:rPr>
            </w:pPr>
            <w:r>
              <w:rPr>
                <w:rFonts w:hint="default" w:ascii="Times New Roman" w:hAnsi="Times New Roman" w:cs="Times New Roman"/>
                <w:i w:val="0"/>
                <w:iCs w:val="0"/>
                <w:color w:val="202122"/>
                <w:sz w:val="28"/>
                <w:szCs w:val="28"/>
                <w:u w:val="none"/>
                <w:shd w:val="clear" w:fill="FFFFFF"/>
                <w:vertAlign w:val="baseline"/>
              </w:rPr>
              <w:t>(B AND C) OR ((NOT B) AND 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2597"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85"/>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sz w:val="28"/>
                <w:szCs w:val="28"/>
              </w:rPr>
            </w:pPr>
            <w:r>
              <w:rPr>
                <w:rFonts w:hint="default" w:ascii="Times New Roman" w:hAnsi="Times New Roman" w:cs="Times New Roman"/>
                <w:i w:val="0"/>
                <w:iCs w:val="0"/>
                <w:color w:val="202122"/>
                <w:sz w:val="28"/>
                <w:szCs w:val="28"/>
                <w:u w:val="none"/>
                <w:shd w:val="clear" w:fill="FFFFFF"/>
                <w:vertAlign w:val="baseline"/>
              </w:rPr>
              <w:t>(20 ≤ t ≤ 39)</w:t>
            </w:r>
          </w:p>
        </w:tc>
        <w:tc>
          <w:tcPr>
            <w:tcW w:w="2454"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85"/>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sz w:val="28"/>
                <w:szCs w:val="28"/>
              </w:rPr>
            </w:pPr>
            <w:r>
              <w:rPr>
                <w:rFonts w:hint="default" w:ascii="Times New Roman" w:hAnsi="Times New Roman" w:cs="Times New Roman"/>
                <w:i w:val="0"/>
                <w:iCs w:val="0"/>
                <w:color w:val="202122"/>
                <w:sz w:val="28"/>
                <w:szCs w:val="28"/>
                <w:u w:val="none"/>
                <w:shd w:val="clear" w:fill="FFFFFF"/>
                <w:vertAlign w:val="baseline"/>
              </w:rPr>
              <w:t>ft = f(B,C,D) </w:t>
            </w:r>
          </w:p>
        </w:tc>
        <w:tc>
          <w:tcPr>
            <w:tcW w:w="348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85"/>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sz w:val="28"/>
                <w:szCs w:val="28"/>
              </w:rPr>
            </w:pPr>
            <w:r>
              <w:rPr>
                <w:rFonts w:hint="default" w:ascii="Times New Roman" w:hAnsi="Times New Roman" w:cs="Times New Roman"/>
                <w:i w:val="0"/>
                <w:iCs w:val="0"/>
                <w:color w:val="202122"/>
                <w:sz w:val="28"/>
                <w:szCs w:val="28"/>
                <w:u w:val="none"/>
                <w:shd w:val="clear" w:fill="FFFFFF"/>
                <w:vertAlign w:val="baseline"/>
              </w:rPr>
              <w:t>B XOR C XOR D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2597"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85"/>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sz w:val="28"/>
                <w:szCs w:val="28"/>
              </w:rPr>
            </w:pPr>
            <w:r>
              <w:rPr>
                <w:rFonts w:hint="default" w:ascii="Times New Roman" w:hAnsi="Times New Roman" w:cs="Times New Roman"/>
                <w:i w:val="0"/>
                <w:iCs w:val="0"/>
                <w:color w:val="202122"/>
                <w:sz w:val="28"/>
                <w:szCs w:val="28"/>
                <w:u w:val="none"/>
                <w:shd w:val="clear" w:fill="FFFFFF"/>
                <w:vertAlign w:val="baseline"/>
              </w:rPr>
              <w:t>(40 ≤ t ≤ 59)</w:t>
            </w:r>
          </w:p>
        </w:tc>
        <w:tc>
          <w:tcPr>
            <w:tcW w:w="2454"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85"/>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sz w:val="28"/>
                <w:szCs w:val="28"/>
              </w:rPr>
            </w:pPr>
            <w:r>
              <w:rPr>
                <w:rFonts w:hint="default" w:ascii="Times New Roman" w:hAnsi="Times New Roman" w:cs="Times New Roman"/>
                <w:i w:val="0"/>
                <w:iCs w:val="0"/>
                <w:color w:val="202122"/>
                <w:sz w:val="28"/>
                <w:szCs w:val="28"/>
                <w:u w:val="none"/>
                <w:shd w:val="clear" w:fill="FFFFFF"/>
                <w:vertAlign w:val="baseline"/>
              </w:rPr>
              <w:t>ft = f(B,C,D) </w:t>
            </w:r>
          </w:p>
        </w:tc>
        <w:tc>
          <w:tcPr>
            <w:tcW w:w="348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85"/>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sz w:val="28"/>
                <w:szCs w:val="28"/>
              </w:rPr>
            </w:pPr>
            <w:r>
              <w:rPr>
                <w:rFonts w:hint="default" w:ascii="Times New Roman" w:hAnsi="Times New Roman" w:cs="Times New Roman"/>
                <w:i w:val="0"/>
                <w:iCs w:val="0"/>
                <w:color w:val="202122"/>
                <w:sz w:val="28"/>
                <w:szCs w:val="28"/>
                <w:u w:val="none"/>
                <w:shd w:val="clear" w:fill="FFFFFF"/>
                <w:vertAlign w:val="baseline"/>
              </w:rPr>
              <w:t>(B AND C) OR (B AND D) OR (C AND 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90" w:hRule="atLeast"/>
        </w:trPr>
        <w:tc>
          <w:tcPr>
            <w:tcW w:w="2597"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85"/>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sz w:val="28"/>
                <w:szCs w:val="28"/>
              </w:rPr>
            </w:pPr>
            <w:r>
              <w:rPr>
                <w:rFonts w:hint="default" w:ascii="Times New Roman" w:hAnsi="Times New Roman" w:cs="Times New Roman"/>
                <w:i w:val="0"/>
                <w:iCs w:val="0"/>
                <w:color w:val="202122"/>
                <w:sz w:val="28"/>
                <w:szCs w:val="28"/>
                <w:u w:val="none"/>
                <w:shd w:val="clear" w:fill="FFFFFF"/>
                <w:vertAlign w:val="baseline"/>
              </w:rPr>
              <w:t>(60 ≤ t ≤ 79)</w:t>
            </w:r>
          </w:p>
        </w:tc>
        <w:tc>
          <w:tcPr>
            <w:tcW w:w="2454"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85"/>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sz w:val="28"/>
                <w:szCs w:val="28"/>
              </w:rPr>
            </w:pPr>
            <w:r>
              <w:rPr>
                <w:rFonts w:hint="default" w:ascii="Times New Roman" w:hAnsi="Times New Roman" w:cs="Times New Roman"/>
                <w:i w:val="0"/>
                <w:iCs w:val="0"/>
                <w:color w:val="202122"/>
                <w:sz w:val="28"/>
                <w:szCs w:val="28"/>
                <w:u w:val="none"/>
                <w:shd w:val="clear" w:fill="FFFFFF"/>
                <w:vertAlign w:val="baseline"/>
              </w:rPr>
              <w:t>ft = f(B,C,D) </w:t>
            </w:r>
          </w:p>
        </w:tc>
        <w:tc>
          <w:tcPr>
            <w:tcW w:w="348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85"/>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sz w:val="28"/>
                <w:szCs w:val="28"/>
              </w:rPr>
            </w:pPr>
            <w:r>
              <w:rPr>
                <w:rFonts w:hint="default" w:ascii="Times New Roman" w:hAnsi="Times New Roman" w:cs="Times New Roman"/>
                <w:i w:val="0"/>
                <w:iCs w:val="0"/>
                <w:color w:val="202122"/>
                <w:sz w:val="28"/>
                <w:szCs w:val="28"/>
                <w:u w:val="none"/>
                <w:shd w:val="clear" w:fill="FFFFFF"/>
                <w:vertAlign w:val="baseline"/>
              </w:rPr>
              <w:t>B XOR C XOR D</w:t>
            </w:r>
          </w:p>
        </w:tc>
      </w:tr>
    </w:tbl>
    <w:p>
      <w:pPr>
        <w:keepNext w:val="0"/>
        <w:keepLines w:val="0"/>
        <w:widowControl/>
        <w:suppressLineNumbers w:val="0"/>
        <w:jc w:val="left"/>
        <w:rPr>
          <w:rFonts w:hint="default" w:ascii="Times New Roman" w:hAnsi="Times New Roman" w:cs="Times New Roman"/>
          <w:sz w:val="28"/>
          <w:szCs w:val="28"/>
        </w:rPr>
      </w:pPr>
    </w:p>
    <w:p>
      <w:pPr>
        <w:pStyle w:val="85"/>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8"/>
          <w:szCs w:val="28"/>
        </w:rPr>
      </w:pPr>
      <w:r>
        <w:rPr>
          <w:rFonts w:hint="default" w:ascii="Times New Roman" w:hAnsi="Times New Roman" w:cs="Times New Roman"/>
          <w:i w:val="0"/>
          <w:iCs w:val="0"/>
          <w:color w:val="202122"/>
          <w:sz w:val="28"/>
          <w:szCs w:val="28"/>
          <w:u w:val="none"/>
          <w:shd w:val="clear" w:fill="FFFFFF"/>
          <w:vertAlign w:val="baseline"/>
          <w:lang w:val="en-US"/>
        </w:rPr>
        <w:t xml:space="preserve">- </w:t>
      </w:r>
      <w:r>
        <w:rPr>
          <w:rFonts w:hint="default" w:ascii="Times New Roman" w:hAnsi="Times New Roman" w:cs="Times New Roman"/>
          <w:i w:val="0"/>
          <w:iCs w:val="0"/>
          <w:color w:val="202122"/>
          <w:sz w:val="28"/>
          <w:szCs w:val="28"/>
          <w:u w:val="none"/>
          <w:shd w:val="clear" w:fill="FFFFFF"/>
          <w:vertAlign w:val="baseline"/>
        </w:rPr>
        <w:t>Mỗi vòng có đầu vào gồm khối 512-bit hiện thời và một bộ đệm 160-bit A,B,C,D,E. Các thao tác sẽ cập nhật giá trị bộ đệm</w:t>
      </w:r>
    </w:p>
    <w:p>
      <w:pPr>
        <w:pStyle w:val="85"/>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8"/>
          <w:szCs w:val="28"/>
        </w:rPr>
      </w:pPr>
      <w:r>
        <w:rPr>
          <w:rFonts w:hint="default" w:ascii="Times New Roman" w:hAnsi="Times New Roman" w:cs="Times New Roman"/>
          <w:i w:val="0"/>
          <w:iCs w:val="0"/>
          <w:color w:val="202122"/>
          <w:sz w:val="28"/>
          <w:szCs w:val="28"/>
          <w:u w:val="none"/>
          <w:shd w:val="clear" w:fill="FFFFFF"/>
          <w:vertAlign w:val="baseline"/>
          <w:lang w:val="en-US"/>
        </w:rPr>
        <w:t xml:space="preserve">- </w:t>
      </w:r>
      <w:r>
        <w:rPr>
          <w:rFonts w:hint="default" w:ascii="Times New Roman" w:hAnsi="Times New Roman" w:cs="Times New Roman"/>
          <w:i w:val="0"/>
          <w:iCs w:val="0"/>
          <w:color w:val="202122"/>
          <w:sz w:val="28"/>
          <w:szCs w:val="28"/>
          <w:u w:val="none"/>
          <w:shd w:val="clear" w:fill="FFFFFF"/>
          <w:vertAlign w:val="baseline"/>
        </w:rPr>
        <w:t>Chia khối dữ liệu đã nhồi thêm (cuối bước 2) thành 16 nhóm (mỗi nhóm gồm 32 bit) và đặt theo thứ tự là:W0, W1, ... , W15.</w:t>
      </w:r>
    </w:p>
    <w:p>
      <w:pPr>
        <w:pStyle w:val="85"/>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8"/>
          <w:szCs w:val="28"/>
        </w:rPr>
      </w:pPr>
      <w:r>
        <w:rPr>
          <w:rFonts w:hint="default" w:ascii="Times New Roman" w:hAnsi="Times New Roman" w:cs="Times New Roman"/>
          <w:i w:val="0"/>
          <w:iCs w:val="0"/>
          <w:color w:val="202122"/>
          <w:sz w:val="28"/>
          <w:szCs w:val="28"/>
          <w:u w:val="none"/>
          <w:shd w:val="clear" w:fill="FFFFFF"/>
          <w:vertAlign w:val="baseline"/>
          <w:lang w:val="en-US"/>
        </w:rPr>
        <w:t xml:space="preserve">- </w:t>
      </w:r>
      <w:r>
        <w:rPr>
          <w:rFonts w:hint="default" w:ascii="Times New Roman" w:hAnsi="Times New Roman" w:cs="Times New Roman"/>
          <w:i w:val="0"/>
          <w:iCs w:val="0"/>
          <w:color w:val="202122"/>
          <w:sz w:val="28"/>
          <w:szCs w:val="28"/>
          <w:u w:val="none"/>
          <w:shd w:val="clear" w:fill="FFFFFF"/>
          <w:vertAlign w:val="baseline"/>
        </w:rPr>
        <w:t>Mở rộng từ 16 nhóm 32 bit lên 80 nhóm 32 bit bằng vòng lặp: </w:t>
      </w:r>
    </w:p>
    <w:p>
      <w:pPr>
        <w:pStyle w:val="85"/>
        <w:keepNext w:val="0"/>
        <w:keepLines w:val="0"/>
        <w:widowControl/>
        <w:suppressLineNumbers w:val="0"/>
        <w:bidi w:val="0"/>
        <w:spacing w:before="0" w:beforeAutospacing="0" w:after="0" w:afterAutospacing="0" w:line="17" w:lineRule="atLeast"/>
        <w:ind w:left="720" w:firstLine="720"/>
        <w:jc w:val="both"/>
        <w:rPr>
          <w:rFonts w:hint="default" w:ascii="Times New Roman" w:hAnsi="Times New Roman" w:cs="Times New Roman"/>
          <w:sz w:val="28"/>
          <w:szCs w:val="28"/>
        </w:rPr>
      </w:pPr>
      <w:r>
        <w:rPr>
          <w:rFonts w:hint="default" w:ascii="Times New Roman" w:hAnsi="Times New Roman" w:cs="Times New Roman"/>
          <w:i w:val="0"/>
          <w:iCs w:val="0"/>
          <w:color w:val="202122"/>
          <w:sz w:val="28"/>
          <w:szCs w:val="28"/>
          <w:u w:val="none"/>
          <w:shd w:val="clear" w:fill="FFFFFF"/>
          <w:vertAlign w:val="baseline"/>
        </w:rPr>
        <w:t>For t = 16 to 79 let</w:t>
      </w:r>
    </w:p>
    <w:p>
      <w:pPr>
        <w:pStyle w:val="85"/>
        <w:keepNext w:val="0"/>
        <w:keepLines w:val="0"/>
        <w:widowControl/>
        <w:suppressLineNumbers w:val="0"/>
        <w:bidi w:val="0"/>
        <w:spacing w:before="0" w:beforeAutospacing="0" w:after="0" w:afterAutospacing="0" w:line="17" w:lineRule="atLeast"/>
        <w:ind w:left="720" w:firstLine="720"/>
        <w:jc w:val="both"/>
        <w:rPr>
          <w:rFonts w:hint="default" w:ascii="Times New Roman" w:hAnsi="Times New Roman" w:cs="Times New Roman"/>
          <w:sz w:val="28"/>
          <w:szCs w:val="28"/>
        </w:rPr>
      </w:pPr>
      <w:r>
        <w:rPr>
          <w:rFonts w:hint="default" w:ascii="Times New Roman" w:hAnsi="Times New Roman" w:cs="Times New Roman"/>
          <w:i w:val="0"/>
          <w:iCs w:val="0"/>
          <w:color w:val="202122"/>
          <w:sz w:val="28"/>
          <w:szCs w:val="28"/>
          <w:u w:val="none"/>
          <w:shd w:val="clear" w:fill="FFFFFF"/>
          <w:vertAlign w:val="baseline"/>
        </w:rPr>
        <w:t>Wt = S^1 (Wt-3 XOR Wt-8 XOR Wt- 14 XOR Wt-16)</w:t>
      </w:r>
    </w:p>
    <w:p>
      <w:pPr>
        <w:pStyle w:val="85"/>
        <w:keepNext w:val="0"/>
        <w:keepLines w:val="0"/>
        <w:widowControl/>
        <w:suppressLineNumbers w:val="0"/>
        <w:bidi w:val="0"/>
        <w:spacing w:before="0" w:beforeAutospacing="0" w:after="0" w:afterAutospacing="0" w:line="17" w:lineRule="atLeast"/>
        <w:ind w:left="720" w:firstLine="720"/>
        <w:jc w:val="both"/>
        <w:rPr>
          <w:rFonts w:hint="default" w:ascii="Times New Roman" w:hAnsi="Times New Roman" w:cs="Times New Roman"/>
          <w:i w:val="0"/>
          <w:iCs w:val="0"/>
          <w:color w:val="202122"/>
          <w:sz w:val="28"/>
          <w:szCs w:val="28"/>
          <w:u w:val="none"/>
          <w:shd w:val="clear" w:fill="FFFFFF"/>
          <w:vertAlign w:val="baseline"/>
        </w:rPr>
      </w:pPr>
      <w:r>
        <w:rPr>
          <w:rFonts w:hint="default" w:ascii="Times New Roman" w:hAnsi="Times New Roman" w:cs="Times New Roman"/>
          <w:i w:val="0"/>
          <w:iCs w:val="0"/>
          <w:color w:val="202122"/>
          <w:sz w:val="28"/>
          <w:szCs w:val="28"/>
          <w:u w:val="none"/>
          <w:shd w:val="clear" w:fill="FFFFFF"/>
          <w:vertAlign w:val="baseline"/>
        </w:rPr>
        <w:t xml:space="preserve">Gán A=H0,B=H1, C=H2, D=H3, E=H4. </w:t>
      </w:r>
    </w:p>
    <w:p>
      <w:pPr>
        <w:pStyle w:val="85"/>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8"/>
          <w:szCs w:val="28"/>
        </w:rPr>
      </w:pPr>
      <w:r>
        <w:rPr>
          <w:rFonts w:hint="default" w:ascii="Times New Roman" w:hAnsi="Times New Roman" w:cs="Times New Roman"/>
          <w:i w:val="0"/>
          <w:iCs w:val="0"/>
          <w:color w:val="202122"/>
          <w:sz w:val="28"/>
          <w:szCs w:val="28"/>
          <w:u w:val="none"/>
          <w:shd w:val="clear" w:fill="FFFFFF"/>
          <w:vertAlign w:val="baseline"/>
          <w:lang w:val="en-US"/>
        </w:rPr>
        <w:t xml:space="preserve">- </w:t>
      </w:r>
      <w:r>
        <w:rPr>
          <w:rFonts w:hint="default" w:ascii="Times New Roman" w:hAnsi="Times New Roman" w:cs="Times New Roman"/>
          <w:i w:val="0"/>
          <w:iCs w:val="0"/>
          <w:color w:val="202122"/>
          <w:sz w:val="28"/>
          <w:szCs w:val="28"/>
          <w:u w:val="none"/>
          <w:shd w:val="clear" w:fill="FFFFFF"/>
          <w:vertAlign w:val="baseline"/>
        </w:rPr>
        <w:t>Mỗi vòng lặp sử dụng theo công thức chung với một hằng số Kt (0 ≤ t ≤</w:t>
      </w:r>
      <w:r>
        <w:rPr>
          <w:rFonts w:hint="default" w:ascii="Times New Roman" w:hAnsi="Times New Roman" w:cs="Times New Roman"/>
          <w:i w:val="0"/>
          <w:iCs w:val="0"/>
          <w:color w:val="202122"/>
          <w:sz w:val="28"/>
          <w:szCs w:val="28"/>
          <w:u w:val="none"/>
          <w:shd w:val="clear" w:fill="FFFFFF"/>
          <w:vertAlign w:val="baseline"/>
          <w:lang w:val="en-US"/>
        </w:rPr>
        <w:t xml:space="preserve"> </w:t>
      </w:r>
      <w:r>
        <w:rPr>
          <w:rFonts w:hint="default" w:ascii="Times New Roman" w:hAnsi="Times New Roman" w:cs="Times New Roman"/>
          <w:i w:val="0"/>
          <w:iCs w:val="0"/>
          <w:color w:val="202122"/>
          <w:sz w:val="28"/>
          <w:szCs w:val="28"/>
          <w:u w:val="none"/>
          <w:shd w:val="clear" w:fill="FFFFFF"/>
          <w:vertAlign w:val="baseline"/>
        </w:rPr>
        <w:t>79) như sau:</w:t>
      </w:r>
    </w:p>
    <w:p>
      <w:pPr>
        <w:pStyle w:val="85"/>
        <w:keepNext w:val="0"/>
        <w:keepLines w:val="0"/>
        <w:widowControl/>
        <w:suppressLineNumbers w:val="0"/>
        <w:bidi w:val="0"/>
        <w:spacing w:before="0" w:beforeAutospacing="0" w:after="0" w:afterAutospacing="0" w:line="17" w:lineRule="atLeast"/>
        <w:ind w:left="720" w:firstLine="720"/>
        <w:jc w:val="both"/>
        <w:rPr>
          <w:rFonts w:hint="default" w:ascii="Times New Roman" w:hAnsi="Times New Roman" w:cs="Times New Roman"/>
          <w:b w:val="0"/>
          <w:bCs w:val="0"/>
          <w:sz w:val="28"/>
          <w:szCs w:val="28"/>
        </w:rPr>
      </w:pPr>
      <w:r>
        <w:rPr>
          <w:rFonts w:hint="default" w:ascii="Times New Roman" w:hAnsi="Times New Roman" w:cs="Times New Roman"/>
          <w:b w:val="0"/>
          <w:bCs w:val="0"/>
          <w:i w:val="0"/>
          <w:iCs w:val="0"/>
          <w:color w:val="202122"/>
          <w:sz w:val="28"/>
          <w:szCs w:val="28"/>
          <w:u w:val="none"/>
          <w:shd w:val="clear" w:fill="FFFFFF"/>
          <w:vertAlign w:val="baseline"/>
        </w:rPr>
        <w:t>For t = 0 to 79 do</w:t>
      </w:r>
    </w:p>
    <w:p>
      <w:pPr>
        <w:pStyle w:val="85"/>
        <w:keepNext w:val="0"/>
        <w:keepLines w:val="0"/>
        <w:widowControl/>
        <w:suppressLineNumbers w:val="0"/>
        <w:bidi w:val="0"/>
        <w:spacing w:before="0" w:beforeAutospacing="0" w:after="0" w:afterAutospacing="0" w:line="17" w:lineRule="atLeast"/>
        <w:ind w:left="720" w:firstLine="720"/>
        <w:jc w:val="both"/>
        <w:rPr>
          <w:rFonts w:hint="default" w:ascii="Times New Roman" w:hAnsi="Times New Roman" w:cs="Times New Roman"/>
          <w:b w:val="0"/>
          <w:bCs w:val="0"/>
          <w:sz w:val="28"/>
          <w:szCs w:val="28"/>
        </w:rPr>
      </w:pPr>
      <w:r>
        <w:rPr>
          <w:rFonts w:hint="default" w:ascii="Times New Roman" w:hAnsi="Times New Roman" w:cs="Times New Roman"/>
          <w:b w:val="0"/>
          <w:bCs w:val="0"/>
          <w:i w:val="0"/>
          <w:iCs w:val="0"/>
          <w:color w:val="202122"/>
          <w:sz w:val="28"/>
          <w:szCs w:val="28"/>
          <w:u w:val="none"/>
          <w:shd w:val="clear" w:fill="FFFFFF"/>
          <w:vertAlign w:val="baseline"/>
        </w:rPr>
        <w:t>TEMP = S5 (A) + ft(B,C,D) + E + Wt + Kt;</w:t>
      </w:r>
    </w:p>
    <w:p>
      <w:pPr>
        <w:pStyle w:val="85"/>
        <w:keepNext w:val="0"/>
        <w:keepLines w:val="0"/>
        <w:widowControl/>
        <w:suppressLineNumbers w:val="0"/>
        <w:bidi w:val="0"/>
        <w:spacing w:before="0" w:beforeAutospacing="0" w:after="0" w:afterAutospacing="0" w:line="17" w:lineRule="atLeast"/>
        <w:ind w:left="720" w:firstLine="720"/>
        <w:jc w:val="both"/>
        <w:rPr>
          <w:rFonts w:hint="default" w:ascii="Times New Roman" w:hAnsi="Times New Roman" w:cs="Times New Roman"/>
          <w:b w:val="0"/>
          <w:bCs w:val="0"/>
          <w:sz w:val="28"/>
          <w:szCs w:val="28"/>
        </w:rPr>
      </w:pPr>
      <w:r>
        <w:rPr>
          <w:rFonts w:hint="default" w:ascii="Times New Roman" w:hAnsi="Times New Roman" w:cs="Times New Roman"/>
          <w:b w:val="0"/>
          <w:bCs w:val="0"/>
          <w:i w:val="0"/>
          <w:iCs w:val="0"/>
          <w:color w:val="202122"/>
          <w:sz w:val="28"/>
          <w:szCs w:val="28"/>
          <w:u w:val="none"/>
          <w:shd w:val="clear" w:fill="FFFFFF"/>
          <w:vertAlign w:val="baseline"/>
        </w:rPr>
        <w:t>E = D;</w:t>
      </w:r>
    </w:p>
    <w:p>
      <w:pPr>
        <w:pStyle w:val="85"/>
        <w:keepNext w:val="0"/>
        <w:keepLines w:val="0"/>
        <w:widowControl/>
        <w:suppressLineNumbers w:val="0"/>
        <w:bidi w:val="0"/>
        <w:spacing w:before="0" w:beforeAutospacing="0" w:after="0" w:afterAutospacing="0" w:line="17" w:lineRule="atLeast"/>
        <w:ind w:left="720" w:firstLine="720"/>
        <w:jc w:val="both"/>
        <w:rPr>
          <w:rFonts w:hint="default" w:ascii="Times New Roman" w:hAnsi="Times New Roman" w:cs="Times New Roman"/>
          <w:b w:val="0"/>
          <w:bCs w:val="0"/>
          <w:sz w:val="28"/>
          <w:szCs w:val="28"/>
        </w:rPr>
      </w:pPr>
      <w:r>
        <w:rPr>
          <w:rFonts w:hint="default" w:ascii="Times New Roman" w:hAnsi="Times New Roman" w:cs="Times New Roman"/>
          <w:b w:val="0"/>
          <w:bCs w:val="0"/>
          <w:i w:val="0"/>
          <w:iCs w:val="0"/>
          <w:color w:val="202122"/>
          <w:sz w:val="28"/>
          <w:szCs w:val="28"/>
          <w:u w:val="none"/>
          <w:shd w:val="clear" w:fill="FFFFFF"/>
          <w:vertAlign w:val="baseline"/>
        </w:rPr>
        <w:t>D = C;</w:t>
      </w:r>
    </w:p>
    <w:p>
      <w:pPr>
        <w:pStyle w:val="85"/>
        <w:keepNext w:val="0"/>
        <w:keepLines w:val="0"/>
        <w:widowControl/>
        <w:suppressLineNumbers w:val="0"/>
        <w:bidi w:val="0"/>
        <w:spacing w:before="0" w:beforeAutospacing="0" w:after="0" w:afterAutospacing="0" w:line="17" w:lineRule="atLeast"/>
        <w:ind w:left="720" w:firstLine="720"/>
        <w:jc w:val="both"/>
        <w:rPr>
          <w:rFonts w:hint="default" w:ascii="Times New Roman" w:hAnsi="Times New Roman" w:cs="Times New Roman"/>
          <w:b w:val="0"/>
          <w:bCs w:val="0"/>
          <w:sz w:val="28"/>
          <w:szCs w:val="28"/>
        </w:rPr>
      </w:pPr>
      <w:r>
        <w:rPr>
          <w:rFonts w:hint="default" w:ascii="Times New Roman" w:hAnsi="Times New Roman" w:cs="Times New Roman"/>
          <w:b w:val="0"/>
          <w:bCs w:val="0"/>
          <w:i w:val="0"/>
          <w:iCs w:val="0"/>
          <w:color w:val="202122"/>
          <w:sz w:val="28"/>
          <w:szCs w:val="28"/>
          <w:u w:val="none"/>
          <w:shd w:val="clear" w:fill="FFFFFF"/>
          <w:vertAlign w:val="baseline"/>
        </w:rPr>
        <w:t>C = S30(B);</w:t>
      </w:r>
    </w:p>
    <w:p>
      <w:pPr>
        <w:pStyle w:val="85"/>
        <w:keepNext w:val="0"/>
        <w:keepLines w:val="0"/>
        <w:widowControl/>
        <w:suppressLineNumbers w:val="0"/>
        <w:bidi w:val="0"/>
        <w:spacing w:before="0" w:beforeAutospacing="0" w:after="0" w:afterAutospacing="0" w:line="17" w:lineRule="atLeast"/>
        <w:ind w:left="720" w:firstLine="720"/>
        <w:jc w:val="both"/>
        <w:rPr>
          <w:rFonts w:hint="default" w:ascii="Times New Roman" w:hAnsi="Times New Roman" w:cs="Times New Roman"/>
          <w:b w:val="0"/>
          <w:bCs w:val="0"/>
          <w:sz w:val="28"/>
          <w:szCs w:val="28"/>
        </w:rPr>
      </w:pPr>
      <w:r>
        <w:rPr>
          <w:rFonts w:hint="default" w:ascii="Times New Roman" w:hAnsi="Times New Roman" w:cs="Times New Roman"/>
          <w:b w:val="0"/>
          <w:bCs w:val="0"/>
          <w:i w:val="0"/>
          <w:iCs w:val="0"/>
          <w:color w:val="202122"/>
          <w:sz w:val="28"/>
          <w:szCs w:val="28"/>
          <w:u w:val="none"/>
          <w:shd w:val="clear" w:fill="FFFFFF"/>
          <w:vertAlign w:val="baseline"/>
        </w:rPr>
        <w:t>B = A;</w:t>
      </w:r>
    </w:p>
    <w:p>
      <w:pPr>
        <w:pStyle w:val="85"/>
        <w:keepNext w:val="0"/>
        <w:keepLines w:val="0"/>
        <w:widowControl/>
        <w:suppressLineNumbers w:val="0"/>
        <w:bidi w:val="0"/>
        <w:spacing w:before="0" w:beforeAutospacing="0" w:after="0" w:afterAutospacing="0" w:line="17" w:lineRule="atLeast"/>
        <w:ind w:left="720" w:firstLine="720"/>
        <w:jc w:val="both"/>
        <w:rPr>
          <w:rFonts w:hint="default" w:ascii="Times New Roman" w:hAnsi="Times New Roman" w:cs="Times New Roman"/>
          <w:b w:val="0"/>
          <w:bCs w:val="0"/>
          <w:sz w:val="28"/>
          <w:szCs w:val="28"/>
        </w:rPr>
      </w:pPr>
      <w:r>
        <w:rPr>
          <w:rFonts w:hint="default" w:ascii="Times New Roman" w:hAnsi="Times New Roman" w:cs="Times New Roman"/>
          <w:b w:val="0"/>
          <w:bCs w:val="0"/>
          <w:i w:val="0"/>
          <w:iCs w:val="0"/>
          <w:color w:val="202122"/>
          <w:sz w:val="28"/>
          <w:szCs w:val="28"/>
          <w:u w:val="none"/>
          <w:shd w:val="clear" w:fill="FFFFFF"/>
          <w:vertAlign w:val="baseline"/>
        </w:rPr>
        <w:t>A = TEMP;</w:t>
      </w:r>
    </w:p>
    <w:p>
      <w:pPr>
        <w:pStyle w:val="85"/>
        <w:keepNext w:val="0"/>
        <w:keepLines w:val="0"/>
        <w:widowControl/>
        <w:suppressLineNumbers w:val="0"/>
        <w:bidi w:val="0"/>
        <w:spacing w:before="0" w:beforeAutospacing="0" w:after="0" w:afterAutospacing="0" w:line="17" w:lineRule="atLeast"/>
        <w:ind w:left="720" w:firstLine="720"/>
        <w:jc w:val="both"/>
        <w:rPr>
          <w:rFonts w:hint="default" w:ascii="Times New Roman" w:hAnsi="Times New Roman" w:cs="Times New Roman"/>
          <w:b w:val="0"/>
          <w:bCs w:val="0"/>
          <w:sz w:val="28"/>
          <w:szCs w:val="28"/>
        </w:rPr>
      </w:pPr>
      <w:r>
        <w:rPr>
          <w:rFonts w:hint="default" w:ascii="Times New Roman" w:hAnsi="Times New Roman" w:cs="Times New Roman"/>
          <w:b w:val="0"/>
          <w:bCs w:val="0"/>
          <w:i w:val="0"/>
          <w:iCs w:val="0"/>
          <w:color w:val="202122"/>
          <w:sz w:val="28"/>
          <w:szCs w:val="28"/>
          <w:u w:val="none"/>
          <w:shd w:val="clear" w:fill="FFFFFF"/>
          <w:vertAlign w:val="baseline"/>
        </w:rPr>
        <w:t>Với:</w:t>
      </w:r>
    </w:p>
    <w:p>
      <w:pPr>
        <w:pStyle w:val="85"/>
        <w:keepNext w:val="0"/>
        <w:keepLines w:val="0"/>
        <w:widowControl/>
        <w:suppressLineNumbers w:val="0"/>
        <w:bidi w:val="0"/>
        <w:spacing w:before="0" w:beforeAutospacing="0" w:after="0" w:afterAutospacing="0" w:line="17" w:lineRule="atLeast"/>
        <w:ind w:left="720" w:firstLine="720"/>
        <w:jc w:val="both"/>
        <w:rPr>
          <w:rFonts w:hint="default" w:ascii="Times New Roman" w:hAnsi="Times New Roman" w:cs="Times New Roman"/>
          <w:b w:val="0"/>
          <w:bCs w:val="0"/>
          <w:sz w:val="28"/>
          <w:szCs w:val="28"/>
        </w:rPr>
      </w:pPr>
      <w:r>
        <w:rPr>
          <w:rFonts w:hint="default" w:ascii="Times New Roman" w:hAnsi="Times New Roman" w:cs="Times New Roman"/>
          <w:b w:val="0"/>
          <w:bCs w:val="0"/>
          <w:i w:val="0"/>
          <w:iCs w:val="0"/>
          <w:color w:val="202122"/>
          <w:sz w:val="28"/>
          <w:szCs w:val="28"/>
          <w:u w:val="none"/>
          <w:shd w:val="clear" w:fill="FFFFFF"/>
          <w:vertAlign w:val="baseline"/>
        </w:rPr>
        <w:t>Kt = 5A827999 (0 ≤ t ≤ 19)</w:t>
      </w:r>
    </w:p>
    <w:p>
      <w:pPr>
        <w:pStyle w:val="85"/>
        <w:keepNext w:val="0"/>
        <w:keepLines w:val="0"/>
        <w:widowControl/>
        <w:suppressLineNumbers w:val="0"/>
        <w:bidi w:val="0"/>
        <w:spacing w:before="0" w:beforeAutospacing="0" w:after="0" w:afterAutospacing="0" w:line="17" w:lineRule="atLeast"/>
        <w:ind w:left="720" w:firstLine="720"/>
        <w:jc w:val="both"/>
        <w:rPr>
          <w:rFonts w:hint="default" w:ascii="Times New Roman" w:hAnsi="Times New Roman" w:cs="Times New Roman"/>
          <w:b w:val="0"/>
          <w:bCs w:val="0"/>
          <w:sz w:val="28"/>
          <w:szCs w:val="28"/>
        </w:rPr>
      </w:pPr>
      <w:r>
        <w:rPr>
          <w:rFonts w:hint="default" w:ascii="Times New Roman" w:hAnsi="Times New Roman" w:cs="Times New Roman"/>
          <w:b w:val="0"/>
          <w:bCs w:val="0"/>
          <w:i w:val="0"/>
          <w:iCs w:val="0"/>
          <w:color w:val="202122"/>
          <w:sz w:val="28"/>
          <w:szCs w:val="28"/>
          <w:u w:val="none"/>
          <w:shd w:val="clear" w:fill="FFFFFF"/>
          <w:vertAlign w:val="baseline"/>
        </w:rPr>
        <w:t>Kt = 6ED9EBA1 (20 ≤ t ≤ 39)</w:t>
      </w:r>
    </w:p>
    <w:p>
      <w:pPr>
        <w:pStyle w:val="85"/>
        <w:keepNext w:val="0"/>
        <w:keepLines w:val="0"/>
        <w:widowControl/>
        <w:suppressLineNumbers w:val="0"/>
        <w:bidi w:val="0"/>
        <w:spacing w:before="0" w:beforeAutospacing="0" w:after="0" w:afterAutospacing="0" w:line="17" w:lineRule="atLeast"/>
        <w:ind w:left="720" w:firstLine="720"/>
        <w:jc w:val="both"/>
        <w:rPr>
          <w:rFonts w:hint="default" w:ascii="Times New Roman" w:hAnsi="Times New Roman" w:cs="Times New Roman"/>
          <w:b w:val="0"/>
          <w:bCs w:val="0"/>
          <w:sz w:val="28"/>
          <w:szCs w:val="28"/>
        </w:rPr>
      </w:pPr>
      <w:r>
        <w:rPr>
          <w:rFonts w:hint="default" w:ascii="Times New Roman" w:hAnsi="Times New Roman" w:cs="Times New Roman"/>
          <w:b w:val="0"/>
          <w:bCs w:val="0"/>
          <w:i w:val="0"/>
          <w:iCs w:val="0"/>
          <w:color w:val="202122"/>
          <w:sz w:val="28"/>
          <w:szCs w:val="28"/>
          <w:u w:val="none"/>
          <w:shd w:val="clear" w:fill="FFFFFF"/>
          <w:vertAlign w:val="baseline"/>
        </w:rPr>
        <w:t>Kt = 8F1BBCDC (40 ≤ t ≤ 59)</w:t>
      </w:r>
    </w:p>
    <w:p>
      <w:pPr>
        <w:pStyle w:val="85"/>
        <w:keepNext w:val="0"/>
        <w:keepLines w:val="0"/>
        <w:widowControl/>
        <w:suppressLineNumbers w:val="0"/>
        <w:bidi w:val="0"/>
        <w:spacing w:before="0" w:beforeAutospacing="0" w:after="0" w:afterAutospacing="0" w:line="17" w:lineRule="atLeast"/>
        <w:ind w:left="720" w:firstLine="720"/>
        <w:jc w:val="both"/>
        <w:rPr>
          <w:rFonts w:hint="default" w:ascii="Times New Roman" w:hAnsi="Times New Roman" w:cs="Times New Roman"/>
          <w:b w:val="0"/>
          <w:bCs w:val="0"/>
          <w:i w:val="0"/>
          <w:iCs w:val="0"/>
          <w:color w:val="202122"/>
          <w:sz w:val="28"/>
          <w:szCs w:val="28"/>
          <w:u w:val="none"/>
          <w:shd w:val="clear" w:fill="FFFFFF"/>
          <w:vertAlign w:val="baseline"/>
        </w:rPr>
      </w:pPr>
      <w:r>
        <w:rPr>
          <w:rFonts w:hint="default" w:ascii="Times New Roman" w:hAnsi="Times New Roman" w:cs="Times New Roman"/>
          <w:b w:val="0"/>
          <w:bCs w:val="0"/>
          <w:i w:val="0"/>
          <w:iCs w:val="0"/>
          <w:color w:val="202122"/>
          <w:sz w:val="28"/>
          <w:szCs w:val="28"/>
          <w:u w:val="none"/>
          <w:shd w:val="clear" w:fill="FFFFFF"/>
          <w:vertAlign w:val="baseline"/>
        </w:rPr>
        <w:t>Kt = CA62C1D6 (60 ≤  t ≤ 79)</w:t>
      </w:r>
    </w:p>
    <w:p>
      <w:pPr>
        <w:pStyle w:val="85"/>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i w:val="0"/>
          <w:iCs w:val="0"/>
          <w:color w:val="202122"/>
          <w:sz w:val="28"/>
          <w:szCs w:val="28"/>
          <w:u w:val="none"/>
          <w:shd w:val="clear" w:fill="FFFFFF"/>
          <w:vertAlign w:val="baseline"/>
          <w:lang w:val="en-US"/>
        </w:rPr>
      </w:pPr>
    </w:p>
    <w:p>
      <w:pPr>
        <w:pStyle w:val="85"/>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8"/>
          <w:szCs w:val="28"/>
        </w:rPr>
      </w:pPr>
      <w:r>
        <w:rPr>
          <w:rFonts w:hint="default" w:ascii="Times New Roman" w:hAnsi="Times New Roman" w:cs="Times New Roman"/>
          <w:i w:val="0"/>
          <w:iCs w:val="0"/>
          <w:color w:val="202122"/>
          <w:sz w:val="28"/>
          <w:szCs w:val="28"/>
          <w:u w:val="none"/>
          <w:shd w:val="clear" w:fill="FFFFFF"/>
          <w:vertAlign w:val="baseline"/>
          <w:lang w:val="en-US"/>
        </w:rPr>
        <w:t xml:space="preserve">- </w:t>
      </w:r>
      <w:r>
        <w:rPr>
          <w:rFonts w:hint="default" w:ascii="Times New Roman" w:hAnsi="Times New Roman" w:cs="Times New Roman"/>
          <w:i w:val="0"/>
          <w:iCs w:val="0"/>
          <w:color w:val="202122"/>
          <w:sz w:val="28"/>
          <w:szCs w:val="28"/>
          <w:u w:val="none"/>
          <w:shd w:val="clear" w:fill="FFFFFF"/>
          <w:vertAlign w:val="baseline"/>
        </w:rPr>
        <w:t>Đầu ra của</w:t>
      </w:r>
      <w:r>
        <w:rPr>
          <w:rFonts w:hint="default" w:cs="Times New Roman"/>
          <w:i w:val="0"/>
          <w:iCs w:val="0"/>
          <w:color w:val="202122"/>
          <w:sz w:val="28"/>
          <w:szCs w:val="28"/>
          <w:u w:val="none"/>
          <w:shd w:val="clear" w:fill="FFFFFF"/>
          <w:vertAlign w:val="baseline"/>
          <w:lang w:val="en-US"/>
        </w:rPr>
        <w:t xml:space="preserve"> </w:t>
      </w:r>
      <w:r>
        <w:rPr>
          <w:rFonts w:hint="default" w:ascii="Times New Roman" w:hAnsi="Times New Roman" w:cs="Times New Roman"/>
          <w:i w:val="0"/>
          <w:iCs w:val="0"/>
          <w:color w:val="202122"/>
          <w:sz w:val="28"/>
          <w:szCs w:val="28"/>
          <w:u w:val="none"/>
          <w:shd w:val="clear" w:fill="FFFFFF"/>
          <w:vertAlign w:val="baseline"/>
        </w:rPr>
        <w:t>4 vòng (bước 80) được cộng với giá trị của bộ đệm để tạo ra 1 chuỗi kết quả dài 160 bit</w:t>
      </w:r>
    </w:p>
    <w:p>
      <w:pPr>
        <w:pStyle w:val="85"/>
        <w:keepNext w:val="0"/>
        <w:keepLines w:val="0"/>
        <w:widowControl/>
        <w:suppressLineNumbers w:val="0"/>
        <w:bidi w:val="0"/>
        <w:spacing w:before="0" w:beforeAutospacing="0" w:after="0" w:afterAutospacing="0" w:line="17" w:lineRule="atLeast"/>
        <w:ind w:left="720" w:firstLine="720"/>
        <w:jc w:val="both"/>
        <w:rPr>
          <w:rFonts w:hint="default" w:ascii="Times New Roman" w:hAnsi="Times New Roman" w:cs="Times New Roman"/>
          <w:b w:val="0"/>
          <w:bCs w:val="0"/>
          <w:sz w:val="28"/>
          <w:szCs w:val="28"/>
        </w:rPr>
      </w:pPr>
      <w:r>
        <w:rPr>
          <w:rFonts w:hint="default" w:ascii="Times New Roman" w:hAnsi="Times New Roman" w:cs="Times New Roman"/>
          <w:b w:val="0"/>
          <w:bCs w:val="0"/>
          <w:i w:val="0"/>
          <w:iCs w:val="0"/>
          <w:color w:val="202122"/>
          <w:sz w:val="28"/>
          <w:szCs w:val="28"/>
          <w:u w:val="none"/>
          <w:shd w:val="clear" w:fill="FFFFFF"/>
          <w:vertAlign w:val="baseline"/>
        </w:rPr>
        <w:t>H0 = H0 + A</w:t>
      </w:r>
    </w:p>
    <w:p>
      <w:pPr>
        <w:pStyle w:val="85"/>
        <w:keepNext w:val="0"/>
        <w:keepLines w:val="0"/>
        <w:widowControl/>
        <w:suppressLineNumbers w:val="0"/>
        <w:bidi w:val="0"/>
        <w:spacing w:before="0" w:beforeAutospacing="0" w:after="0" w:afterAutospacing="0" w:line="17" w:lineRule="atLeast"/>
        <w:ind w:left="720" w:firstLine="720"/>
        <w:jc w:val="both"/>
        <w:rPr>
          <w:rFonts w:hint="default" w:ascii="Times New Roman" w:hAnsi="Times New Roman" w:cs="Times New Roman"/>
          <w:b w:val="0"/>
          <w:bCs w:val="0"/>
          <w:sz w:val="28"/>
          <w:szCs w:val="28"/>
        </w:rPr>
      </w:pPr>
      <w:r>
        <w:rPr>
          <w:rFonts w:hint="default" w:ascii="Times New Roman" w:hAnsi="Times New Roman" w:cs="Times New Roman"/>
          <w:b w:val="0"/>
          <w:bCs w:val="0"/>
          <w:i w:val="0"/>
          <w:iCs w:val="0"/>
          <w:color w:val="202122"/>
          <w:sz w:val="28"/>
          <w:szCs w:val="28"/>
          <w:u w:val="none"/>
          <w:shd w:val="clear" w:fill="FFFFFF"/>
          <w:vertAlign w:val="baseline"/>
        </w:rPr>
        <w:t>H1 = H1 + B</w:t>
      </w:r>
    </w:p>
    <w:p>
      <w:pPr>
        <w:pStyle w:val="85"/>
        <w:keepNext w:val="0"/>
        <w:keepLines w:val="0"/>
        <w:widowControl/>
        <w:suppressLineNumbers w:val="0"/>
        <w:bidi w:val="0"/>
        <w:spacing w:before="0" w:beforeAutospacing="0" w:after="0" w:afterAutospacing="0" w:line="17" w:lineRule="atLeast"/>
        <w:ind w:left="720" w:firstLine="720"/>
        <w:jc w:val="both"/>
        <w:rPr>
          <w:rFonts w:hint="default" w:ascii="Times New Roman" w:hAnsi="Times New Roman" w:cs="Times New Roman"/>
          <w:b w:val="0"/>
          <w:bCs w:val="0"/>
          <w:sz w:val="28"/>
          <w:szCs w:val="28"/>
        </w:rPr>
      </w:pPr>
      <w:r>
        <w:rPr>
          <w:rFonts w:hint="default" w:ascii="Times New Roman" w:hAnsi="Times New Roman" w:cs="Times New Roman"/>
          <w:b w:val="0"/>
          <w:bCs w:val="0"/>
          <w:i w:val="0"/>
          <w:iCs w:val="0"/>
          <w:color w:val="202122"/>
          <w:sz w:val="28"/>
          <w:szCs w:val="28"/>
          <w:u w:val="none"/>
          <w:shd w:val="clear" w:fill="FFFFFF"/>
          <w:vertAlign w:val="baseline"/>
        </w:rPr>
        <w:t>H2 = H2 + C</w:t>
      </w:r>
    </w:p>
    <w:p>
      <w:pPr>
        <w:pStyle w:val="85"/>
        <w:keepNext w:val="0"/>
        <w:keepLines w:val="0"/>
        <w:widowControl/>
        <w:suppressLineNumbers w:val="0"/>
        <w:bidi w:val="0"/>
        <w:spacing w:before="0" w:beforeAutospacing="0" w:after="0" w:afterAutospacing="0" w:line="17" w:lineRule="atLeast"/>
        <w:ind w:left="720" w:firstLine="720"/>
        <w:jc w:val="both"/>
        <w:rPr>
          <w:rFonts w:hint="default" w:ascii="Times New Roman" w:hAnsi="Times New Roman" w:cs="Times New Roman"/>
          <w:b w:val="0"/>
          <w:bCs w:val="0"/>
          <w:sz w:val="28"/>
          <w:szCs w:val="28"/>
        </w:rPr>
      </w:pPr>
      <w:r>
        <w:rPr>
          <w:rFonts w:hint="default" w:ascii="Times New Roman" w:hAnsi="Times New Roman" w:cs="Times New Roman"/>
          <w:b w:val="0"/>
          <w:bCs w:val="0"/>
          <w:i w:val="0"/>
          <w:iCs w:val="0"/>
          <w:color w:val="202122"/>
          <w:sz w:val="28"/>
          <w:szCs w:val="28"/>
          <w:u w:val="none"/>
          <w:shd w:val="clear" w:fill="FFFFFF"/>
          <w:vertAlign w:val="baseline"/>
        </w:rPr>
        <w:t>H3 = H3 + D</w:t>
      </w:r>
    </w:p>
    <w:p>
      <w:pPr>
        <w:pStyle w:val="85"/>
        <w:keepNext w:val="0"/>
        <w:keepLines w:val="0"/>
        <w:widowControl/>
        <w:suppressLineNumbers w:val="0"/>
        <w:bidi w:val="0"/>
        <w:spacing w:before="0" w:beforeAutospacing="0" w:after="0" w:afterAutospacing="0" w:line="17" w:lineRule="atLeast"/>
        <w:ind w:left="720" w:firstLine="720"/>
        <w:jc w:val="both"/>
        <w:rPr>
          <w:rFonts w:hint="default" w:ascii="Times New Roman" w:hAnsi="Times New Roman" w:cs="Times New Roman"/>
          <w:b w:val="0"/>
          <w:bCs w:val="0"/>
          <w:sz w:val="28"/>
          <w:szCs w:val="28"/>
        </w:rPr>
      </w:pPr>
      <w:r>
        <w:rPr>
          <w:rFonts w:hint="default" w:ascii="Times New Roman" w:hAnsi="Times New Roman" w:cs="Times New Roman"/>
          <w:b w:val="0"/>
          <w:bCs w:val="0"/>
          <w:i w:val="0"/>
          <w:iCs w:val="0"/>
          <w:color w:val="202122"/>
          <w:sz w:val="28"/>
          <w:szCs w:val="28"/>
          <w:u w:val="none"/>
          <w:shd w:val="clear" w:fill="FFFFFF"/>
          <w:vertAlign w:val="baseline"/>
        </w:rPr>
        <w:t>H4 = H4 + E</w:t>
      </w:r>
    </w:p>
    <w:p>
      <w:pPr>
        <w:pStyle w:val="85"/>
        <w:keepNext w:val="0"/>
        <w:keepLines w:val="0"/>
        <w:widowControl/>
        <w:numPr>
          <w:ilvl w:val="0"/>
          <w:numId w:val="23"/>
        </w:numPr>
        <w:suppressLineNumbers w:val="0"/>
        <w:bidi w:val="0"/>
        <w:spacing w:before="0" w:beforeAutospacing="0" w:after="0" w:afterAutospacing="0" w:line="17" w:lineRule="atLeast"/>
        <w:ind w:left="420" w:leftChars="0" w:hanging="420" w:firstLineChars="0"/>
        <w:jc w:val="both"/>
        <w:rPr>
          <w:rFonts w:hint="default" w:ascii="Times New Roman" w:hAnsi="Times New Roman" w:cs="Times New Roman"/>
          <w:sz w:val="28"/>
          <w:szCs w:val="28"/>
        </w:rPr>
      </w:pPr>
      <w:r>
        <w:rPr>
          <w:rFonts w:hint="default" w:ascii="Times New Roman" w:hAnsi="Times New Roman" w:cs="Times New Roman"/>
          <w:b/>
          <w:bCs/>
          <w:i w:val="0"/>
          <w:iCs w:val="0"/>
          <w:color w:val="202122"/>
          <w:sz w:val="28"/>
          <w:szCs w:val="28"/>
          <w:u w:val="none"/>
          <w:shd w:val="clear" w:fill="FFFFFF"/>
          <w:vertAlign w:val="baseline"/>
        </w:rPr>
        <w:t xml:space="preserve"> Bước 5</w:t>
      </w:r>
      <w:r>
        <w:rPr>
          <w:rFonts w:hint="default" w:ascii="Times New Roman" w:hAnsi="Times New Roman" w:cs="Times New Roman"/>
          <w:i w:val="0"/>
          <w:iCs w:val="0"/>
          <w:color w:val="202122"/>
          <w:sz w:val="28"/>
          <w:szCs w:val="28"/>
          <w:u w:val="none"/>
          <w:shd w:val="clear" w:fill="FFFFFF"/>
          <w:vertAlign w:val="baseline"/>
        </w:rPr>
        <w:t>: Xuất kết quả</w:t>
      </w:r>
    </w:p>
    <w:p>
      <w:pPr>
        <w:pStyle w:val="85"/>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b/>
          <w:bCs/>
          <w:i w:val="0"/>
          <w:iCs w:val="0"/>
          <w:color w:val="202122"/>
          <w:sz w:val="28"/>
          <w:szCs w:val="28"/>
          <w:u w:val="none"/>
          <w:shd w:val="clear" w:fill="FFFFFF"/>
          <w:vertAlign w:val="baseline"/>
          <w:lang w:val="en-US"/>
        </w:rPr>
      </w:pPr>
      <w:r>
        <w:rPr>
          <w:rFonts w:hint="default" w:ascii="Times New Roman" w:hAnsi="Times New Roman" w:cs="Times New Roman"/>
          <w:i w:val="0"/>
          <w:iCs w:val="0"/>
          <w:color w:val="202122"/>
          <w:sz w:val="28"/>
          <w:szCs w:val="28"/>
          <w:u w:val="none"/>
          <w:shd w:val="clear" w:fill="FFFFFF"/>
          <w:vertAlign w:val="baseline"/>
          <w:lang w:val="en-US"/>
        </w:rPr>
        <w:t xml:space="preserve">- </w:t>
      </w:r>
      <w:r>
        <w:rPr>
          <w:rFonts w:hint="default" w:ascii="Times New Roman" w:hAnsi="Times New Roman" w:cs="Times New Roman"/>
          <w:i w:val="0"/>
          <w:iCs w:val="0"/>
          <w:color w:val="202122"/>
          <w:sz w:val="28"/>
          <w:szCs w:val="28"/>
          <w:u w:val="none"/>
          <w:shd w:val="clear" w:fill="FFFFFF"/>
          <w:vertAlign w:val="baseline"/>
        </w:rPr>
        <w:t>Sau khi thao tác trên toàn bộ N khối dữ liệu (blocks), kết quả của khối thứ N là chuỗi băm 160-bit:</w:t>
      </w:r>
      <w:r>
        <w:rPr>
          <w:rFonts w:hint="default" w:ascii="Times New Roman" w:hAnsi="Times New Roman" w:cs="Times New Roman"/>
          <w:i w:val="0"/>
          <w:iCs w:val="0"/>
          <w:color w:val="202122"/>
          <w:sz w:val="28"/>
          <w:szCs w:val="28"/>
          <w:u w:val="none"/>
          <w:shd w:val="clear" w:fill="FFFFFF"/>
          <w:vertAlign w:val="baseline"/>
          <w:lang w:val="en-US"/>
        </w:rPr>
        <w:t xml:space="preserve"> </w:t>
      </w:r>
      <w:r>
        <w:rPr>
          <w:rFonts w:hint="default" w:ascii="Times New Roman" w:hAnsi="Times New Roman" w:cs="Times New Roman"/>
          <w:b w:val="0"/>
          <w:bCs w:val="0"/>
          <w:i w:val="0"/>
          <w:iCs w:val="0"/>
          <w:color w:val="202122"/>
          <w:sz w:val="28"/>
          <w:szCs w:val="28"/>
          <w:u w:val="none"/>
          <w:shd w:val="clear" w:fill="FFFFFF"/>
          <w:vertAlign w:val="baseline"/>
        </w:rPr>
        <w:t>H=H0 H1 H2 H3 H4</w:t>
      </w:r>
      <w:r>
        <w:rPr>
          <w:rFonts w:hint="default" w:ascii="Times New Roman" w:hAnsi="Times New Roman" w:cs="Times New Roman"/>
          <w:b/>
          <w:bCs/>
          <w:i w:val="0"/>
          <w:iCs w:val="0"/>
          <w:color w:val="202122"/>
          <w:sz w:val="28"/>
          <w:szCs w:val="28"/>
          <w:u w:val="none"/>
          <w:shd w:val="clear" w:fill="FFFFFF"/>
          <w:vertAlign w:val="baseline"/>
          <w:lang w:val="en-US"/>
        </w:rPr>
        <w:t>.</w:t>
      </w:r>
    </w:p>
    <w:p>
      <w:pPr>
        <w:pStyle w:val="85"/>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b/>
          <w:bCs/>
          <w:i w:val="0"/>
          <w:iCs w:val="0"/>
          <w:color w:val="202122"/>
          <w:sz w:val="28"/>
          <w:szCs w:val="28"/>
          <w:u w:val="none"/>
          <w:shd w:val="clear" w:fill="FFFFFF"/>
          <w:vertAlign w:val="baseline"/>
          <w:lang w:val="en-US"/>
        </w:rPr>
      </w:pPr>
    </w:p>
    <w:p>
      <w:pPr>
        <w:pStyle w:val="85"/>
        <w:keepNext w:val="0"/>
        <w:keepLines w:val="0"/>
        <w:widowControl/>
        <w:numPr>
          <w:ilvl w:val="1"/>
          <w:numId w:val="15"/>
        </w:numPr>
        <w:suppressLineNumbers w:val="0"/>
        <w:bidi w:val="0"/>
        <w:spacing w:before="0" w:beforeAutospacing="0" w:after="0" w:afterAutospacing="0" w:line="17" w:lineRule="atLeast"/>
        <w:ind w:left="0" w:leftChars="0" w:right="0" w:rightChars="0" w:firstLine="0" w:firstLineChars="0"/>
        <w:jc w:val="both"/>
        <w:outlineLvl w:val="2"/>
        <w:rPr>
          <w:rFonts w:hint="default" w:ascii="Times New Roman" w:hAnsi="Times New Roman" w:cs="Times New Roman"/>
          <w:b/>
          <w:bCs/>
          <w:i w:val="0"/>
          <w:iCs w:val="0"/>
          <w:color w:val="202122"/>
          <w:sz w:val="28"/>
          <w:szCs w:val="28"/>
          <w:u w:val="none"/>
          <w:shd w:val="clear" w:fill="FFFFFF"/>
          <w:vertAlign w:val="baseline"/>
          <w:lang w:val="en-US"/>
        </w:rPr>
      </w:pPr>
      <w:r>
        <w:rPr>
          <w:rFonts w:hint="default" w:ascii="Times New Roman" w:hAnsi="Times New Roman" w:cs="Times New Roman"/>
          <w:b/>
          <w:bCs/>
          <w:i w:val="0"/>
          <w:iCs w:val="0"/>
          <w:color w:val="202122"/>
          <w:sz w:val="28"/>
          <w:szCs w:val="28"/>
          <w:u w:val="none"/>
          <w:shd w:val="clear" w:fill="FFFFFF"/>
          <w:vertAlign w:val="baseline"/>
          <w:lang w:val="en-US"/>
        </w:rPr>
        <w:t>Đánh giá.</w:t>
      </w:r>
    </w:p>
    <w:p>
      <w:pPr>
        <w:pStyle w:val="85"/>
        <w:keepNext w:val="0"/>
        <w:keepLines w:val="0"/>
        <w:widowControl/>
        <w:numPr>
          <w:ilvl w:val="0"/>
          <w:numId w:val="0"/>
        </w:numPr>
        <w:suppressLineNumbers w:val="0"/>
        <w:bidi w:val="0"/>
        <w:spacing w:before="0" w:beforeAutospacing="0" w:after="0" w:afterAutospacing="0" w:line="17" w:lineRule="atLeast"/>
        <w:ind w:leftChars="0" w:right="0" w:rightChars="0"/>
        <w:jc w:val="both"/>
        <w:rPr>
          <w:rFonts w:hint="default" w:ascii="Times New Roman" w:hAnsi="Times New Roman" w:cs="Times New Roman"/>
          <w:b/>
          <w:bCs/>
          <w:i w:val="0"/>
          <w:iCs w:val="0"/>
          <w:color w:val="202122"/>
          <w:sz w:val="28"/>
          <w:szCs w:val="28"/>
          <w:u w:val="none"/>
          <w:shd w:val="clear" w:fill="FFFFFF"/>
          <w:vertAlign w:val="baseline"/>
          <w:lang w:val="en-US"/>
        </w:rPr>
      </w:pPr>
    </w:p>
    <w:p>
      <w:pPr>
        <w:pStyle w:val="85"/>
        <w:keepNext w:val="0"/>
        <w:keepLines w:val="0"/>
        <w:widowControl/>
        <w:numPr>
          <w:ilvl w:val="0"/>
          <w:numId w:val="24"/>
        </w:numPr>
        <w:suppressLineNumbers w:val="0"/>
        <w:tabs>
          <w:tab w:val="clear" w:pos="420"/>
        </w:tabs>
        <w:bidi w:val="0"/>
        <w:spacing w:before="0" w:beforeAutospacing="0" w:after="0" w:afterAutospacing="0" w:line="17" w:lineRule="atLeast"/>
        <w:ind w:left="420" w:leftChars="0" w:right="0" w:rightChars="0" w:hanging="420" w:firstLineChars="0"/>
        <w:jc w:val="both"/>
        <w:rPr>
          <w:rFonts w:hint="default" w:ascii="Times New Roman" w:hAnsi="Times New Roman" w:cs="Times New Roman"/>
          <w:sz w:val="28"/>
          <w:szCs w:val="28"/>
        </w:rPr>
      </w:pPr>
      <w:r>
        <w:rPr>
          <w:rFonts w:hint="default" w:ascii="Times New Roman" w:hAnsi="Times New Roman" w:cs="Times New Roman"/>
          <w:b/>
          <w:bCs/>
          <w:i w:val="0"/>
          <w:iCs w:val="0"/>
          <w:color w:val="202122"/>
          <w:sz w:val="28"/>
          <w:szCs w:val="28"/>
          <w:u w:val="none"/>
          <w:shd w:val="clear" w:fill="FFFFFF"/>
          <w:vertAlign w:val="baseline"/>
        </w:rPr>
        <w:t>Ưu điểm</w:t>
      </w:r>
      <w:r>
        <w:rPr>
          <w:rFonts w:hint="default" w:ascii="Times New Roman" w:hAnsi="Times New Roman" w:cs="Times New Roman"/>
          <w:i w:val="0"/>
          <w:iCs w:val="0"/>
          <w:color w:val="202122"/>
          <w:sz w:val="28"/>
          <w:szCs w:val="28"/>
          <w:u w:val="none"/>
          <w:shd w:val="clear" w:fill="FFFFFF"/>
          <w:vertAlign w:val="baseline"/>
        </w:rPr>
        <w:t>:</w:t>
      </w:r>
    </w:p>
    <w:p>
      <w:pPr>
        <w:pStyle w:val="85"/>
        <w:keepNext w:val="0"/>
        <w:keepLines w:val="0"/>
        <w:widowControl/>
        <w:suppressLineNumbers w:val="0"/>
        <w:bidi w:val="0"/>
        <w:spacing w:before="0" w:beforeAutospacing="0" w:after="0" w:afterAutospacing="0" w:line="17" w:lineRule="atLeast"/>
        <w:ind w:firstLine="140" w:firstLineChars="50"/>
        <w:jc w:val="both"/>
        <w:rPr>
          <w:rFonts w:hint="default" w:ascii="Times New Roman" w:hAnsi="Times New Roman" w:cs="Times New Roman"/>
          <w:sz w:val="28"/>
          <w:szCs w:val="28"/>
        </w:rPr>
      </w:pPr>
      <w:r>
        <w:rPr>
          <w:rFonts w:hint="default" w:ascii="Times New Roman" w:hAnsi="Times New Roman" w:cs="Times New Roman"/>
          <w:i w:val="0"/>
          <w:iCs w:val="0"/>
          <w:color w:val="202122"/>
          <w:sz w:val="28"/>
          <w:szCs w:val="28"/>
          <w:u w:val="none"/>
          <w:shd w:val="clear" w:fill="FFFFFF"/>
          <w:vertAlign w:val="baseline"/>
          <w:lang w:val="en-US"/>
        </w:rPr>
        <w:t xml:space="preserve">- </w:t>
      </w:r>
      <w:r>
        <w:rPr>
          <w:rFonts w:hint="default" w:ascii="Times New Roman" w:hAnsi="Times New Roman" w:cs="Times New Roman"/>
          <w:i w:val="0"/>
          <w:iCs w:val="0"/>
          <w:color w:val="202122"/>
          <w:sz w:val="28"/>
          <w:szCs w:val="28"/>
          <w:u w:val="none"/>
          <w:shd w:val="clear" w:fill="FFFFFF"/>
          <w:vertAlign w:val="baseline"/>
        </w:rPr>
        <w:t>Bảng băm là một cấu trúc dung hòa giữa thời gian truy xuất và dung lượng bộ nhớ:</w:t>
      </w:r>
    </w:p>
    <w:p>
      <w:pPr>
        <w:pStyle w:val="85"/>
        <w:keepNext w:val="0"/>
        <w:keepLines w:val="0"/>
        <w:widowControl/>
        <w:suppressLineNumbers w:val="0"/>
        <w:bidi w:val="0"/>
        <w:spacing w:before="0" w:beforeAutospacing="0" w:after="0" w:afterAutospacing="0" w:line="17" w:lineRule="atLeast"/>
        <w:ind w:firstLine="140" w:firstLineChars="50"/>
        <w:jc w:val="both"/>
        <w:rPr>
          <w:rFonts w:hint="default" w:ascii="Times New Roman" w:hAnsi="Times New Roman" w:cs="Times New Roman"/>
          <w:i w:val="0"/>
          <w:iCs w:val="0"/>
          <w:color w:val="202122"/>
          <w:sz w:val="28"/>
          <w:szCs w:val="28"/>
          <w:u w:val="none"/>
          <w:shd w:val="clear" w:fill="FFFFFF"/>
          <w:vertAlign w:val="baseline"/>
          <w:lang w:val="en-US"/>
        </w:rPr>
      </w:pPr>
      <w:r>
        <w:rPr>
          <w:rFonts w:hint="default" w:ascii="Times New Roman" w:hAnsi="Times New Roman" w:cs="Times New Roman"/>
          <w:i w:val="0"/>
          <w:iCs w:val="0"/>
          <w:color w:val="202122"/>
          <w:sz w:val="28"/>
          <w:szCs w:val="28"/>
          <w:u w:val="none"/>
          <w:shd w:val="clear" w:fill="FFFFFF"/>
          <w:vertAlign w:val="baseline"/>
          <w:lang w:val="en-US"/>
        </w:rPr>
        <w:t>-</w:t>
      </w:r>
      <w:r>
        <w:rPr>
          <w:rFonts w:hint="default" w:ascii="Times New Roman" w:hAnsi="Times New Roman" w:cs="Times New Roman"/>
          <w:i w:val="0"/>
          <w:iCs w:val="0"/>
          <w:color w:val="202122"/>
          <w:sz w:val="28"/>
          <w:szCs w:val="28"/>
          <w:u w:val="none"/>
          <w:shd w:val="clear" w:fill="FFFFFF"/>
          <w:vertAlign w:val="baseline"/>
        </w:rPr>
        <w:t xml:space="preserve"> Nếu không có sự giới hạn về bộ nhớ: có thể xây dựng bảng băm với mỗi khóa ứng với một địa chỉ với mong muốn thời gian truy xuất tức thời.</w:t>
      </w:r>
      <w:r>
        <w:rPr>
          <w:rFonts w:hint="default" w:ascii="Times New Roman" w:hAnsi="Times New Roman" w:cs="Times New Roman"/>
          <w:i w:val="0"/>
          <w:iCs w:val="0"/>
          <w:color w:val="202122"/>
          <w:sz w:val="28"/>
          <w:szCs w:val="28"/>
          <w:u w:val="none"/>
          <w:shd w:val="clear" w:fill="FFFFFF"/>
          <w:vertAlign w:val="baseline"/>
          <w:lang w:val="en-US"/>
        </w:rPr>
        <w:t xml:space="preserve"> </w:t>
      </w:r>
    </w:p>
    <w:p>
      <w:pPr>
        <w:pStyle w:val="85"/>
        <w:keepNext w:val="0"/>
        <w:keepLines w:val="0"/>
        <w:widowControl/>
        <w:suppressLineNumbers w:val="0"/>
        <w:bidi w:val="0"/>
        <w:spacing w:before="0" w:beforeAutospacing="0" w:after="0" w:afterAutospacing="0" w:line="17" w:lineRule="atLeast"/>
        <w:ind w:firstLine="140" w:firstLineChars="50"/>
        <w:jc w:val="both"/>
        <w:rPr>
          <w:rFonts w:hint="default" w:ascii="Times New Roman" w:hAnsi="Times New Roman" w:cs="Times New Roman"/>
          <w:i w:val="0"/>
          <w:iCs w:val="0"/>
          <w:color w:val="202122"/>
          <w:sz w:val="28"/>
          <w:szCs w:val="28"/>
          <w:u w:val="none"/>
          <w:shd w:val="clear" w:fill="FFFFFF"/>
          <w:vertAlign w:val="baseline"/>
        </w:rPr>
      </w:pPr>
      <w:r>
        <w:rPr>
          <w:rFonts w:hint="default" w:ascii="Times New Roman" w:hAnsi="Times New Roman" w:cs="Times New Roman"/>
          <w:i w:val="0"/>
          <w:iCs w:val="0"/>
          <w:color w:val="202122"/>
          <w:sz w:val="28"/>
          <w:szCs w:val="28"/>
          <w:u w:val="none"/>
          <w:shd w:val="clear" w:fill="FFFFFF"/>
          <w:vertAlign w:val="baseline"/>
          <w:lang w:val="en-US"/>
        </w:rPr>
        <w:t>-</w:t>
      </w:r>
      <w:r>
        <w:rPr>
          <w:rFonts w:hint="default" w:ascii="Times New Roman" w:hAnsi="Times New Roman" w:cs="Times New Roman"/>
          <w:i w:val="0"/>
          <w:iCs w:val="0"/>
          <w:color w:val="202122"/>
          <w:sz w:val="28"/>
          <w:szCs w:val="28"/>
          <w:u w:val="none"/>
          <w:shd w:val="clear" w:fill="FFFFFF"/>
          <w:vertAlign w:val="baseline"/>
        </w:rPr>
        <w:t xml:space="preserve"> Nếu dung lượng bộ nhớ có giới hạn: tổ chức một số khóa có cùng địa chỉ, tốc độ truy xuất giảm. Các phép toán trên bảng băm hạn chế số lần so sánh, giảm được thời gian truy xuất.</w:t>
      </w:r>
    </w:p>
    <w:p>
      <w:pPr>
        <w:pStyle w:val="85"/>
        <w:keepNext w:val="0"/>
        <w:keepLines w:val="0"/>
        <w:widowControl/>
        <w:suppressLineNumbers w:val="0"/>
        <w:bidi w:val="0"/>
        <w:spacing w:before="0" w:beforeAutospacing="0" w:after="0" w:afterAutospacing="0" w:line="17" w:lineRule="atLeast"/>
        <w:ind w:firstLine="140" w:firstLineChars="50"/>
        <w:jc w:val="both"/>
        <w:rPr>
          <w:rFonts w:hint="default" w:ascii="Times New Roman" w:hAnsi="Times New Roman" w:cs="Times New Roman"/>
          <w:i w:val="0"/>
          <w:iCs w:val="0"/>
          <w:color w:val="202122"/>
          <w:sz w:val="28"/>
          <w:szCs w:val="28"/>
          <w:u w:val="none"/>
          <w:shd w:val="clear" w:fill="FFFFFF"/>
          <w:vertAlign w:val="baseline"/>
        </w:rPr>
      </w:pPr>
    </w:p>
    <w:p>
      <w:pPr>
        <w:pStyle w:val="85"/>
        <w:keepNext w:val="0"/>
        <w:keepLines w:val="0"/>
        <w:widowControl/>
        <w:numPr>
          <w:ilvl w:val="0"/>
          <w:numId w:val="24"/>
        </w:numPr>
        <w:suppressLineNumbers w:val="0"/>
        <w:bidi w:val="0"/>
        <w:spacing w:before="0" w:beforeAutospacing="0" w:after="0" w:afterAutospacing="0" w:line="17" w:lineRule="atLeast"/>
        <w:ind w:left="420" w:leftChars="0" w:hanging="420" w:firstLineChars="0"/>
        <w:jc w:val="both"/>
        <w:rPr>
          <w:rFonts w:hint="default" w:ascii="Times New Roman" w:hAnsi="Times New Roman" w:cs="Times New Roman"/>
          <w:sz w:val="28"/>
          <w:szCs w:val="28"/>
        </w:rPr>
      </w:pPr>
      <w:r>
        <w:rPr>
          <w:rFonts w:hint="default" w:ascii="Times New Roman" w:hAnsi="Times New Roman" w:cs="Times New Roman"/>
          <w:b/>
          <w:bCs/>
          <w:i w:val="0"/>
          <w:iCs w:val="0"/>
          <w:color w:val="202122"/>
          <w:sz w:val="28"/>
          <w:szCs w:val="28"/>
          <w:u w:val="none"/>
          <w:shd w:val="clear" w:fill="FFFFFF"/>
          <w:vertAlign w:val="baseline"/>
        </w:rPr>
        <w:t>Nhược điểm</w:t>
      </w:r>
      <w:r>
        <w:rPr>
          <w:rFonts w:hint="default" w:ascii="Times New Roman" w:hAnsi="Times New Roman" w:cs="Times New Roman"/>
          <w:i w:val="0"/>
          <w:iCs w:val="0"/>
          <w:color w:val="202122"/>
          <w:sz w:val="28"/>
          <w:szCs w:val="28"/>
          <w:u w:val="none"/>
          <w:shd w:val="clear" w:fill="FFFFFF"/>
          <w:vertAlign w:val="baseline"/>
        </w:rPr>
        <w:t>:</w:t>
      </w:r>
    </w:p>
    <w:p>
      <w:pPr>
        <w:pStyle w:val="85"/>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8"/>
          <w:szCs w:val="28"/>
          <w:lang w:val="en-US"/>
        </w:rPr>
      </w:pPr>
      <w:r>
        <w:rPr>
          <w:rFonts w:hint="default" w:ascii="Times New Roman" w:hAnsi="Times New Roman" w:cs="Times New Roman"/>
          <w:i w:val="0"/>
          <w:iCs w:val="0"/>
          <w:color w:val="202122"/>
          <w:sz w:val="28"/>
          <w:szCs w:val="28"/>
          <w:u w:val="none"/>
          <w:shd w:val="clear" w:fill="FFFFFF"/>
          <w:vertAlign w:val="baseline"/>
          <w:lang w:val="en-US"/>
        </w:rPr>
        <w:t xml:space="preserve">- </w:t>
      </w:r>
      <w:r>
        <w:rPr>
          <w:rFonts w:hint="default" w:ascii="Times New Roman" w:hAnsi="Times New Roman" w:cs="Times New Roman"/>
          <w:i w:val="0"/>
          <w:iCs w:val="0"/>
          <w:color w:val="202122"/>
          <w:sz w:val="28"/>
          <w:szCs w:val="28"/>
          <w:u w:val="none"/>
          <w:shd w:val="clear" w:fill="FFFFFF"/>
          <w:vertAlign w:val="baseline"/>
        </w:rPr>
        <w:t>Hiện nay thì vấn đề bảo mật của SHA-1 không còn được tin tưởng sử dụng như trước đó</w:t>
      </w:r>
      <w:r>
        <w:rPr>
          <w:rFonts w:hint="default" w:ascii="Times New Roman" w:hAnsi="Times New Roman" w:cs="Times New Roman"/>
          <w:i w:val="0"/>
          <w:iCs w:val="0"/>
          <w:color w:val="202122"/>
          <w:sz w:val="28"/>
          <w:szCs w:val="28"/>
          <w:u w:val="none"/>
          <w:shd w:val="clear" w:fill="FFFFFF"/>
          <w:vertAlign w:val="baseline"/>
          <w:lang w:val="en-US"/>
        </w:rPr>
        <w:t>.</w:t>
      </w:r>
    </w:p>
    <w:p>
      <w:pPr>
        <w:pStyle w:val="85"/>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8"/>
          <w:szCs w:val="28"/>
        </w:rPr>
      </w:pPr>
      <w:r>
        <w:rPr>
          <w:rFonts w:hint="default" w:ascii="Times New Roman" w:hAnsi="Times New Roman" w:cs="Times New Roman"/>
          <w:i w:val="0"/>
          <w:iCs w:val="0"/>
          <w:color w:val="202122"/>
          <w:sz w:val="28"/>
          <w:szCs w:val="28"/>
          <w:u w:val="none"/>
          <w:shd w:val="clear" w:fill="FFFFFF"/>
          <w:vertAlign w:val="baseline"/>
          <w:lang w:val="en-US"/>
        </w:rPr>
        <w:t xml:space="preserve">- </w:t>
      </w:r>
      <w:r>
        <w:rPr>
          <w:rFonts w:hint="default" w:ascii="Times New Roman" w:hAnsi="Times New Roman" w:cs="Times New Roman"/>
          <w:i w:val="0"/>
          <w:iCs w:val="0"/>
          <w:color w:val="202122"/>
          <w:sz w:val="28"/>
          <w:szCs w:val="28"/>
          <w:u w:val="none"/>
          <w:shd w:val="clear" w:fill="FFFFFF"/>
          <w:vertAlign w:val="baseline"/>
        </w:rPr>
        <w:t>Đầu năm 2005, Rijmen và Oswald đã công bố 1 cuộc tấn công vào phiên bản rút gọn của SHA-1 bằng cách tìm đụng độ bằng cách tính ít hơn 280 phép tính</w:t>
      </w:r>
    </w:p>
    <w:p>
      <w:pPr>
        <w:pStyle w:val="85"/>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8"/>
          <w:szCs w:val="28"/>
        </w:rPr>
      </w:pPr>
      <w:r>
        <w:rPr>
          <w:rFonts w:hint="default" w:ascii="Times New Roman" w:hAnsi="Times New Roman" w:cs="Times New Roman"/>
          <w:i w:val="0"/>
          <w:iCs w:val="0"/>
          <w:color w:val="202122"/>
          <w:sz w:val="28"/>
          <w:szCs w:val="28"/>
          <w:u w:val="none"/>
          <w:shd w:val="clear" w:fill="FFFFFF"/>
          <w:vertAlign w:val="baseline"/>
          <w:lang w:val="en-US"/>
        </w:rPr>
        <w:t xml:space="preserve">- </w:t>
      </w:r>
      <w:r>
        <w:rPr>
          <w:rFonts w:hint="default" w:ascii="Times New Roman" w:hAnsi="Times New Roman" w:cs="Times New Roman"/>
          <w:i w:val="0"/>
          <w:iCs w:val="0"/>
          <w:color w:val="202122"/>
          <w:sz w:val="28"/>
          <w:szCs w:val="28"/>
          <w:u w:val="none"/>
          <w:shd w:val="clear" w:fill="FFFFFF"/>
          <w:vertAlign w:val="baseline"/>
        </w:rPr>
        <w:t>2</w:t>
      </w:r>
      <w:r>
        <w:rPr>
          <w:rFonts w:hint="default" w:ascii="Times New Roman" w:hAnsi="Times New Roman" w:cs="Times New Roman"/>
          <w:i w:val="0"/>
          <w:iCs w:val="0"/>
          <w:color w:val="202122"/>
          <w:sz w:val="28"/>
          <w:szCs w:val="28"/>
          <w:u w:val="none"/>
          <w:shd w:val="clear" w:fill="FFFFFF"/>
          <w:vertAlign w:val="baseline"/>
          <w:lang w:val="en-US"/>
        </w:rPr>
        <w:t>/</w:t>
      </w:r>
      <w:r>
        <w:rPr>
          <w:rFonts w:hint="default" w:ascii="Times New Roman" w:hAnsi="Times New Roman" w:cs="Times New Roman"/>
          <w:i w:val="0"/>
          <w:iCs w:val="0"/>
          <w:color w:val="202122"/>
          <w:sz w:val="28"/>
          <w:szCs w:val="28"/>
          <w:u w:val="none"/>
          <w:shd w:val="clear" w:fill="FFFFFF"/>
          <w:vertAlign w:val="baseline"/>
        </w:rPr>
        <w:t>2005,một cuộc tấn công bởi 3 nhà mật mã học thuộc đại học Shandong (Trung Quốc) đã tìm ra được sự đụng độ trong phiên bản SHA-1 đầy đủ với chỉ với 269 phép tính nhanh hơn khoảng 2000 lần so với cách tấn công Brute-Force.</w:t>
      </w:r>
    </w:p>
    <w:p>
      <w:pPr>
        <w:pStyle w:val="85"/>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8"/>
          <w:szCs w:val="28"/>
        </w:rPr>
      </w:pPr>
      <w:r>
        <w:rPr>
          <w:rFonts w:hint="default" w:ascii="Times New Roman" w:hAnsi="Times New Roman" w:cs="Times New Roman"/>
          <w:i w:val="0"/>
          <w:iCs w:val="0"/>
          <w:color w:val="202122"/>
          <w:sz w:val="28"/>
          <w:szCs w:val="28"/>
          <w:u w:val="none"/>
          <w:shd w:val="clear" w:fill="FFFFFF"/>
          <w:vertAlign w:val="baseline"/>
          <w:lang w:val="en-US"/>
        </w:rPr>
        <w:t>-</w:t>
      </w:r>
      <w:r>
        <w:rPr>
          <w:rFonts w:hint="default" w:ascii="Times New Roman" w:hAnsi="Times New Roman" w:cs="Times New Roman"/>
          <w:i w:val="0"/>
          <w:iCs w:val="0"/>
          <w:color w:val="202122"/>
          <w:sz w:val="28"/>
          <w:szCs w:val="28"/>
          <w:u w:val="none"/>
          <w:shd w:val="clear" w:fill="FFFFFF"/>
          <w:vertAlign w:val="baseline"/>
        </w:rPr>
        <w:t xml:space="preserve"> 8</w:t>
      </w:r>
      <w:r>
        <w:rPr>
          <w:rFonts w:hint="default" w:ascii="Times New Roman" w:hAnsi="Times New Roman" w:cs="Times New Roman"/>
          <w:i w:val="0"/>
          <w:iCs w:val="0"/>
          <w:color w:val="202122"/>
          <w:sz w:val="28"/>
          <w:szCs w:val="28"/>
          <w:u w:val="none"/>
          <w:shd w:val="clear" w:fill="FFFFFF"/>
          <w:vertAlign w:val="baseline"/>
          <w:lang w:val="en-US"/>
        </w:rPr>
        <w:t>/</w:t>
      </w:r>
      <w:r>
        <w:rPr>
          <w:rFonts w:hint="default" w:ascii="Times New Roman" w:hAnsi="Times New Roman" w:cs="Times New Roman"/>
          <w:i w:val="0"/>
          <w:iCs w:val="0"/>
          <w:color w:val="202122"/>
          <w:sz w:val="28"/>
          <w:szCs w:val="28"/>
          <w:u w:val="none"/>
          <w:shd w:val="clear" w:fill="FFFFFF"/>
          <w:vertAlign w:val="baseline"/>
        </w:rPr>
        <w:t>2005,tại hội nghị Mật Mã,họ đã công bố và thuyết trình về việc tấn công này và chỉ ra 1 vụ va chạm tại vòng 58 của SHA-1 chỉ với 233 phép tính băm.</w:t>
      </w:r>
    </w:p>
    <w:p>
      <w:pPr>
        <w:pStyle w:val="85"/>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8"/>
          <w:szCs w:val="28"/>
        </w:rPr>
      </w:pPr>
      <w:r>
        <w:rPr>
          <w:rFonts w:hint="default" w:ascii="Times New Roman" w:hAnsi="Times New Roman" w:cs="Times New Roman"/>
          <w:i w:val="0"/>
          <w:iCs w:val="0"/>
          <w:color w:val="202122"/>
          <w:sz w:val="28"/>
          <w:szCs w:val="28"/>
          <w:u w:val="none"/>
          <w:shd w:val="clear" w:fill="FFFFFF"/>
          <w:vertAlign w:val="baseline"/>
          <w:lang w:val="en-US"/>
        </w:rPr>
        <w:t xml:space="preserve">- </w:t>
      </w:r>
      <w:r>
        <w:rPr>
          <w:rFonts w:hint="default" w:ascii="Times New Roman" w:hAnsi="Times New Roman" w:cs="Times New Roman"/>
          <w:i w:val="0"/>
          <w:iCs w:val="0"/>
          <w:color w:val="202122"/>
          <w:sz w:val="28"/>
          <w:szCs w:val="28"/>
          <w:u w:val="none"/>
          <w:shd w:val="clear" w:fill="FFFFFF"/>
          <w:vertAlign w:val="baseline"/>
        </w:rPr>
        <w:t>18</w:t>
      </w:r>
      <w:r>
        <w:rPr>
          <w:rFonts w:hint="default" w:ascii="Times New Roman" w:hAnsi="Times New Roman" w:cs="Times New Roman"/>
          <w:i w:val="0"/>
          <w:iCs w:val="0"/>
          <w:color w:val="202122"/>
          <w:sz w:val="28"/>
          <w:szCs w:val="28"/>
          <w:u w:val="none"/>
          <w:shd w:val="clear" w:fill="FFFFFF"/>
          <w:vertAlign w:val="baseline"/>
          <w:lang w:val="en-US"/>
        </w:rPr>
        <w:t>/</w:t>
      </w:r>
      <w:r>
        <w:rPr>
          <w:rFonts w:hint="default" w:ascii="Times New Roman" w:hAnsi="Times New Roman" w:cs="Times New Roman"/>
          <w:i w:val="0"/>
          <w:iCs w:val="0"/>
          <w:color w:val="202122"/>
          <w:sz w:val="28"/>
          <w:szCs w:val="28"/>
          <w:u w:val="none"/>
          <w:shd w:val="clear" w:fill="FFFFFF"/>
          <w:vertAlign w:val="baseline"/>
        </w:rPr>
        <w:t>12</w:t>
      </w:r>
      <w:r>
        <w:rPr>
          <w:rFonts w:hint="default" w:ascii="Times New Roman" w:hAnsi="Times New Roman" w:cs="Times New Roman"/>
          <w:i w:val="0"/>
          <w:iCs w:val="0"/>
          <w:color w:val="202122"/>
          <w:sz w:val="28"/>
          <w:szCs w:val="28"/>
          <w:u w:val="none"/>
          <w:shd w:val="clear" w:fill="FFFFFF"/>
          <w:vertAlign w:val="baseline"/>
          <w:lang w:val="en-US"/>
        </w:rPr>
        <w:t>/</w:t>
      </w:r>
      <w:r>
        <w:rPr>
          <w:rFonts w:hint="default" w:ascii="Times New Roman" w:hAnsi="Times New Roman" w:cs="Times New Roman"/>
          <w:i w:val="0"/>
          <w:iCs w:val="0"/>
          <w:color w:val="202122"/>
          <w:sz w:val="28"/>
          <w:szCs w:val="28"/>
          <w:u w:val="none"/>
          <w:shd w:val="clear" w:fill="FFFFFF"/>
          <w:vertAlign w:val="baseline"/>
        </w:rPr>
        <w:t>2007,các báo cáo chi tiết kết quả này được giải thích và xác nhận bởi Martin Cochran.</w:t>
      </w:r>
    </w:p>
    <w:p>
      <w:pPr>
        <w:pStyle w:val="85"/>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8"/>
          <w:szCs w:val="28"/>
          <w:lang w:val="en-US"/>
        </w:rPr>
      </w:pPr>
      <w:r>
        <w:rPr>
          <w:rFonts w:hint="default" w:ascii="Times New Roman" w:hAnsi="Times New Roman" w:cs="Times New Roman"/>
          <w:i w:val="0"/>
          <w:iCs w:val="0"/>
          <w:color w:val="202122"/>
          <w:sz w:val="28"/>
          <w:szCs w:val="28"/>
          <w:u w:val="none"/>
          <w:shd w:val="clear" w:fill="FFFFFF"/>
          <w:vertAlign w:val="baseline"/>
          <w:lang w:val="en-US"/>
        </w:rPr>
        <w:t>-</w:t>
      </w:r>
      <w:r>
        <w:rPr>
          <w:rFonts w:hint="default" w:ascii="Times New Roman" w:hAnsi="Times New Roman" w:cs="Times New Roman"/>
          <w:i w:val="0"/>
          <w:iCs w:val="0"/>
          <w:color w:val="202122"/>
          <w:sz w:val="28"/>
          <w:szCs w:val="28"/>
          <w:u w:val="none"/>
          <w:shd w:val="clear" w:fill="FFFFFF"/>
          <w:vertAlign w:val="baseline"/>
        </w:rPr>
        <w:t xml:space="preserve"> Ngoài ra còn nhiều cuộc nghiên cứu tấn công khác nữa</w:t>
      </w:r>
      <w:r>
        <w:rPr>
          <w:rFonts w:hint="default" w:ascii="Times New Roman" w:hAnsi="Times New Roman" w:cs="Times New Roman"/>
          <w:i w:val="0"/>
          <w:iCs w:val="0"/>
          <w:color w:val="202122"/>
          <w:sz w:val="28"/>
          <w:szCs w:val="28"/>
          <w:u w:val="none"/>
          <w:shd w:val="clear" w:fill="FFFFFF"/>
          <w:vertAlign w:val="baseline"/>
          <w:lang w:val="en-US"/>
        </w:rPr>
        <w:t>.</w:t>
      </w:r>
    </w:p>
    <w:p>
      <w:pPr>
        <w:pStyle w:val="85"/>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i w:val="0"/>
          <w:iCs w:val="0"/>
          <w:color w:val="202122"/>
          <w:sz w:val="28"/>
          <w:szCs w:val="28"/>
          <w:u w:val="none"/>
          <w:shd w:val="clear" w:fill="FFFFFF"/>
          <w:vertAlign w:val="baseline"/>
        </w:rPr>
      </w:pPr>
      <w:r>
        <w:rPr>
          <w:rFonts w:hint="default" w:ascii="Times New Roman" w:hAnsi="Times New Roman" w:cs="Times New Roman"/>
          <w:i w:val="0"/>
          <w:iCs w:val="0"/>
          <w:color w:val="202122"/>
          <w:sz w:val="28"/>
          <w:szCs w:val="28"/>
          <w:u w:val="none"/>
          <w:shd w:val="clear" w:fill="FFFFFF"/>
          <w:vertAlign w:val="baseline"/>
          <w:lang w:val="en-US"/>
        </w:rPr>
        <w:t xml:space="preserve">- </w:t>
      </w:r>
      <w:r>
        <w:rPr>
          <w:rFonts w:hint="default" w:ascii="Times New Roman" w:hAnsi="Times New Roman" w:cs="Times New Roman"/>
          <w:i w:val="0"/>
          <w:iCs w:val="0"/>
          <w:color w:val="202122"/>
          <w:sz w:val="28"/>
          <w:szCs w:val="28"/>
          <w:u w:val="none"/>
          <w:shd w:val="clear" w:fill="FFFFFF"/>
          <w:vertAlign w:val="baseline"/>
        </w:rPr>
        <w:t>Nhưng nhìn chung là SHA-1 không có được sự bảo mật tốt nhất như khi nó được công bố năm 2004 bởi NIST tại hội nghị Mật Mã 2004.</w:t>
      </w:r>
    </w:p>
    <w:p>
      <w:pPr>
        <w:pStyle w:val="85"/>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i w:val="0"/>
          <w:iCs w:val="0"/>
          <w:color w:val="202122"/>
          <w:sz w:val="28"/>
          <w:szCs w:val="28"/>
          <w:u w:val="none"/>
          <w:shd w:val="clear" w:fill="FFFFFF"/>
          <w:vertAlign w:val="baseline"/>
        </w:rPr>
      </w:pPr>
    </w:p>
    <w:p>
      <w:pPr>
        <w:pStyle w:val="85"/>
        <w:keepNext w:val="0"/>
        <w:keepLines w:val="0"/>
        <w:widowControl/>
        <w:numPr>
          <w:ilvl w:val="0"/>
          <w:numId w:val="15"/>
        </w:numPr>
        <w:suppressLineNumbers w:val="0"/>
        <w:bidi w:val="0"/>
        <w:spacing w:before="0" w:beforeAutospacing="0" w:after="0" w:afterAutospacing="0" w:line="17" w:lineRule="atLeast"/>
        <w:ind w:left="0" w:leftChars="0" w:firstLine="0" w:firstLineChars="0"/>
        <w:jc w:val="both"/>
        <w:outlineLvl w:val="1"/>
        <w:rPr>
          <w:rFonts w:hint="default" w:ascii="Times New Roman" w:hAnsi="Times New Roman" w:cs="Times New Roman"/>
          <w:b/>
          <w:bCs/>
          <w:i w:val="0"/>
          <w:iCs w:val="0"/>
          <w:color w:val="202122"/>
          <w:sz w:val="28"/>
          <w:szCs w:val="28"/>
          <w:u w:val="none"/>
          <w:shd w:val="clear" w:fill="FFFFFF"/>
          <w:vertAlign w:val="baseline"/>
          <w:lang w:val="en-US"/>
        </w:rPr>
      </w:pPr>
      <w:bookmarkStart w:id="8" w:name="_Toc16682"/>
      <w:r>
        <w:rPr>
          <w:rFonts w:hint="default" w:ascii="Times New Roman" w:hAnsi="Times New Roman" w:cs="Times New Roman"/>
          <w:b/>
          <w:bCs/>
          <w:i w:val="0"/>
          <w:iCs w:val="0"/>
          <w:color w:val="202122"/>
          <w:sz w:val="28"/>
          <w:szCs w:val="28"/>
          <w:u w:val="none"/>
          <w:shd w:val="clear" w:fill="FFFFFF"/>
          <w:vertAlign w:val="baseline"/>
          <w:lang w:val="en-US"/>
        </w:rPr>
        <w:t>Quá trình vận hành chữ ký số.</w:t>
      </w:r>
      <w:bookmarkEnd w:id="8"/>
    </w:p>
    <w:p>
      <w:pPr>
        <w:pStyle w:val="85"/>
        <w:keepNext w:val="0"/>
        <w:keepLines w:val="0"/>
        <w:widowControl/>
        <w:numPr>
          <w:ilvl w:val="0"/>
          <w:numId w:val="0"/>
        </w:numPr>
        <w:suppressLineNumbers w:val="0"/>
        <w:bidi w:val="0"/>
        <w:spacing w:before="0" w:beforeAutospacing="0" w:after="0" w:afterAutospacing="0" w:line="17" w:lineRule="atLeast"/>
        <w:ind w:leftChars="0" w:right="0" w:rightChars="0"/>
        <w:jc w:val="both"/>
        <w:rPr>
          <w:rFonts w:hint="default" w:ascii="Times New Roman" w:hAnsi="Times New Roman" w:cs="Times New Roman"/>
          <w:b/>
          <w:bCs/>
          <w:i w:val="0"/>
          <w:iCs w:val="0"/>
          <w:color w:val="202122"/>
          <w:sz w:val="28"/>
          <w:szCs w:val="28"/>
          <w:u w:val="none"/>
          <w:shd w:val="clear" w:fill="FFFFFF"/>
          <w:vertAlign w:val="baseline"/>
          <w:lang w:val="en-US"/>
        </w:rPr>
      </w:pPr>
    </w:p>
    <w:p>
      <w:pPr>
        <w:pStyle w:val="85"/>
        <w:keepNext w:val="0"/>
        <w:keepLines w:val="0"/>
        <w:widowControl/>
        <w:numPr>
          <w:ilvl w:val="1"/>
          <w:numId w:val="15"/>
        </w:numPr>
        <w:suppressLineNumbers w:val="0"/>
        <w:bidi w:val="0"/>
        <w:spacing w:before="0" w:beforeAutospacing="0" w:after="0" w:afterAutospacing="0" w:line="17" w:lineRule="atLeast"/>
        <w:ind w:left="0" w:leftChars="0" w:right="0" w:rightChars="0" w:firstLine="0" w:firstLineChars="0"/>
        <w:jc w:val="both"/>
        <w:outlineLvl w:val="2"/>
        <w:rPr>
          <w:rFonts w:hint="default" w:ascii="Times New Roman" w:hAnsi="Times New Roman" w:cs="Times New Roman"/>
          <w:b/>
          <w:bCs/>
          <w:i w:val="0"/>
          <w:iCs w:val="0"/>
          <w:color w:val="202122"/>
          <w:sz w:val="28"/>
          <w:szCs w:val="28"/>
          <w:u w:val="none"/>
          <w:shd w:val="clear" w:fill="FFFFFF"/>
          <w:vertAlign w:val="baseline"/>
          <w:lang w:val="en-US"/>
        </w:rPr>
      </w:pPr>
      <w:r>
        <w:rPr>
          <w:rFonts w:hint="default" w:ascii="Times New Roman" w:hAnsi="Times New Roman" w:cs="Times New Roman"/>
          <w:b/>
          <w:bCs/>
          <w:i w:val="0"/>
          <w:iCs w:val="0"/>
          <w:color w:val="202122"/>
          <w:sz w:val="28"/>
          <w:szCs w:val="28"/>
          <w:u w:val="none"/>
          <w:shd w:val="clear" w:fill="FFFFFF"/>
          <w:vertAlign w:val="baseline"/>
          <w:lang w:val="en-US"/>
        </w:rPr>
        <w:t>Khái niệm chữ ký số RSA.</w:t>
      </w:r>
    </w:p>
    <w:p>
      <w:pPr>
        <w:pStyle w:val="85"/>
        <w:keepNext w:val="0"/>
        <w:keepLines w:val="0"/>
        <w:widowControl/>
        <w:numPr>
          <w:ilvl w:val="0"/>
          <w:numId w:val="0"/>
        </w:numPr>
        <w:suppressLineNumbers w:val="0"/>
        <w:bidi w:val="0"/>
        <w:spacing w:before="0" w:beforeAutospacing="0" w:after="0" w:afterAutospacing="0" w:line="17" w:lineRule="atLeast"/>
        <w:ind w:right="0" w:rightChars="0"/>
        <w:jc w:val="both"/>
        <w:rPr>
          <w:rFonts w:hint="default" w:ascii="Times New Roman" w:hAnsi="Times New Roman" w:cs="Times New Roman"/>
          <w:b/>
          <w:bCs/>
          <w:i w:val="0"/>
          <w:iCs w:val="0"/>
          <w:color w:val="202122"/>
          <w:sz w:val="28"/>
          <w:szCs w:val="28"/>
          <w:u w:val="none"/>
          <w:shd w:val="clear" w:fill="FFFFFF"/>
          <w:vertAlign w:val="baseline"/>
          <w:lang w:val="en-US"/>
        </w:rPr>
      </w:pPr>
    </w:p>
    <w:p>
      <w:pPr>
        <w:pStyle w:val="85"/>
        <w:keepNext w:val="0"/>
        <w:keepLines w:val="0"/>
        <w:widowControl/>
        <w:numPr>
          <w:ilvl w:val="0"/>
          <w:numId w:val="25"/>
        </w:numPr>
        <w:suppressLineNumbers w:val="0"/>
        <w:tabs>
          <w:tab w:val="clear" w:pos="420"/>
        </w:tabs>
        <w:bidi w:val="0"/>
        <w:spacing w:before="0" w:beforeAutospacing="0" w:after="0" w:afterAutospacing="0" w:line="17" w:lineRule="atLeast"/>
        <w:ind w:left="420" w:leftChars="0" w:right="0" w:rightChars="0" w:hanging="420" w:firstLineChars="0"/>
        <w:jc w:val="both"/>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vertAlign w:val="baseline"/>
        </w:rPr>
        <w:t xml:space="preserve">Chữ ký số là một chuỗi dữ </w:t>
      </w:r>
      <w:r>
        <w:rPr>
          <w:rFonts w:hint="default" w:cs="Times New Roman"/>
          <w:i w:val="0"/>
          <w:iCs w:val="0"/>
          <w:color w:val="000000"/>
          <w:sz w:val="28"/>
          <w:szCs w:val="28"/>
          <w:u w:val="none"/>
          <w:vertAlign w:val="baseline"/>
          <w:lang w:val="en-US"/>
        </w:rPr>
        <w:t xml:space="preserve">liệu </w:t>
      </w:r>
      <w:r>
        <w:rPr>
          <w:rFonts w:hint="default" w:ascii="Times New Roman" w:hAnsi="Times New Roman" w:cs="Times New Roman"/>
          <w:i w:val="0"/>
          <w:iCs w:val="0"/>
          <w:color w:val="000000"/>
          <w:sz w:val="28"/>
          <w:szCs w:val="28"/>
          <w:u w:val="none"/>
          <w:vertAlign w:val="baseline"/>
        </w:rPr>
        <w:t>liên kết với thông điệp và thực thể tạo ra thông điệp. Chữ ký số thường được sử dụng để đảm bảo tính toàn vẹn của thông điệp</w:t>
      </w:r>
      <w:r>
        <w:rPr>
          <w:rFonts w:hint="default" w:cs="Times New Roman"/>
          <w:i w:val="0"/>
          <w:iCs w:val="0"/>
          <w:color w:val="000000"/>
          <w:sz w:val="28"/>
          <w:szCs w:val="28"/>
          <w:u w:val="none"/>
          <w:vertAlign w:val="baseline"/>
          <w:lang w:val="en-US"/>
        </w:rPr>
        <w:t>.</w:t>
      </w:r>
    </w:p>
    <w:p>
      <w:pPr>
        <w:pStyle w:val="85"/>
        <w:keepNext w:val="0"/>
        <w:keepLines w:val="0"/>
        <w:widowControl/>
        <w:numPr>
          <w:ilvl w:val="0"/>
          <w:numId w:val="25"/>
        </w:numPr>
        <w:suppressLineNumbers w:val="0"/>
        <w:bidi w:val="0"/>
        <w:spacing w:before="0" w:beforeAutospacing="0" w:after="0" w:afterAutospacing="0" w:line="17" w:lineRule="atLeast"/>
        <w:ind w:left="420" w:leftChars="0" w:hanging="420" w:firstLineChars="0"/>
        <w:jc w:val="both"/>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vertAlign w:val="baseline"/>
        </w:rPr>
        <w:t>Giải thuật tạo chữ ký số (Digital signature generation algorithm) là một phương pháp sinh chữ ký số;</w:t>
      </w:r>
    </w:p>
    <w:p>
      <w:pPr>
        <w:pStyle w:val="85"/>
        <w:keepNext w:val="0"/>
        <w:keepLines w:val="0"/>
        <w:widowControl/>
        <w:numPr>
          <w:ilvl w:val="0"/>
          <w:numId w:val="25"/>
        </w:numPr>
        <w:suppressLineNumbers w:val="0"/>
        <w:bidi w:val="0"/>
        <w:spacing w:before="0" w:beforeAutospacing="0" w:after="0" w:afterAutospacing="0" w:line="17" w:lineRule="atLeast"/>
        <w:ind w:left="420" w:leftChars="0" w:hanging="420" w:firstLineChars="0"/>
        <w:jc w:val="both"/>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vertAlign w:val="baseline"/>
        </w:rPr>
        <w:t>Giải thuật kiểm tra chữ ký số (Digital signature verification algorithm) là một phương pháp xác minh tính xác thực của chữ ký số, có nghĩa là nó thực sự được tạo ra bởi 1 bên chỉ định</w:t>
      </w:r>
      <w:r>
        <w:rPr>
          <w:rFonts w:hint="default" w:cs="Times New Roman"/>
          <w:i w:val="0"/>
          <w:iCs w:val="0"/>
          <w:color w:val="000000"/>
          <w:sz w:val="28"/>
          <w:szCs w:val="28"/>
          <w:u w:val="none"/>
          <w:vertAlign w:val="baseline"/>
          <w:lang w:val="en-US"/>
        </w:rPr>
        <w:t>.</w:t>
      </w:r>
    </w:p>
    <w:p>
      <w:pPr>
        <w:pStyle w:val="85"/>
        <w:keepNext w:val="0"/>
        <w:keepLines w:val="0"/>
        <w:widowControl/>
        <w:numPr>
          <w:ilvl w:val="0"/>
          <w:numId w:val="25"/>
        </w:numPr>
        <w:suppressLineNumbers w:val="0"/>
        <w:bidi w:val="0"/>
        <w:spacing w:before="0" w:beforeAutospacing="0" w:after="0" w:afterAutospacing="0" w:line="17" w:lineRule="atLeast"/>
        <w:ind w:left="420" w:leftChars="0" w:hanging="420" w:firstLineChars="0"/>
        <w:jc w:val="both"/>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vertAlign w:val="baseline"/>
        </w:rPr>
        <w:t xml:space="preserve">Một hệ chữ ký số (Digital signature scheme) bao gồm giải thuật tạo chữ ký số và giải thuật kiểm tra chữ ký số. </w:t>
      </w:r>
    </w:p>
    <w:p>
      <w:pPr>
        <w:pStyle w:val="85"/>
        <w:keepNext w:val="0"/>
        <w:keepLines w:val="0"/>
        <w:widowControl/>
        <w:numPr>
          <w:ilvl w:val="0"/>
          <w:numId w:val="25"/>
        </w:numPr>
        <w:suppressLineNumbers w:val="0"/>
        <w:bidi w:val="0"/>
        <w:spacing w:before="0" w:beforeAutospacing="0" w:after="0" w:afterAutospacing="0" w:line="17" w:lineRule="atLeast"/>
        <w:ind w:left="420" w:leftChars="0" w:hanging="420" w:firstLineChars="0"/>
        <w:jc w:val="both"/>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vertAlign w:val="baseline"/>
        </w:rPr>
        <w:t xml:space="preserve">Quá trình tạo chữ ký số (Digital signature signing process) bao gồm: </w:t>
      </w:r>
      <w:r>
        <w:rPr>
          <w:rFonts w:hint="default" w:ascii="Times New Roman" w:hAnsi="Times New Roman" w:cs="Times New Roman"/>
          <w:i w:val="0"/>
          <w:iCs w:val="0"/>
          <w:color w:val="000000"/>
          <w:sz w:val="28"/>
          <w:szCs w:val="28"/>
          <w:u w:val="none"/>
          <w:vertAlign w:val="baseline"/>
          <w:lang w:val="en-US"/>
        </w:rPr>
        <w:t>g</w:t>
      </w:r>
      <w:r>
        <w:rPr>
          <w:rFonts w:hint="default" w:ascii="Times New Roman" w:hAnsi="Times New Roman" w:cs="Times New Roman"/>
          <w:i w:val="0"/>
          <w:iCs w:val="0"/>
          <w:color w:val="000000"/>
          <w:sz w:val="28"/>
          <w:szCs w:val="28"/>
          <w:u w:val="none"/>
          <w:vertAlign w:val="baseline"/>
        </w:rPr>
        <w:t>iải thuật tạo chữ ký số</w:t>
      </w:r>
      <w:r>
        <w:rPr>
          <w:rFonts w:hint="default" w:ascii="Times New Roman" w:hAnsi="Times New Roman" w:cs="Times New Roman"/>
          <w:i w:val="0"/>
          <w:iCs w:val="0"/>
          <w:color w:val="000000"/>
          <w:sz w:val="28"/>
          <w:szCs w:val="28"/>
          <w:u w:val="none"/>
          <w:vertAlign w:val="baseline"/>
          <w:lang w:val="en-US"/>
        </w:rPr>
        <w:t xml:space="preserve"> và</w:t>
      </w:r>
      <w:r>
        <w:rPr>
          <w:rFonts w:hint="default" w:ascii="Times New Roman" w:hAnsi="Times New Roman" w:cs="Times New Roman"/>
          <w:i w:val="0"/>
          <w:iCs w:val="0"/>
          <w:color w:val="000000"/>
          <w:sz w:val="28"/>
          <w:szCs w:val="28"/>
          <w:u w:val="none"/>
          <w:vertAlign w:val="baseline"/>
        </w:rPr>
        <w:t xml:space="preserve"> </w:t>
      </w:r>
      <w:r>
        <w:rPr>
          <w:rFonts w:hint="default" w:ascii="Times New Roman" w:hAnsi="Times New Roman" w:cs="Times New Roman"/>
          <w:i w:val="0"/>
          <w:iCs w:val="0"/>
          <w:color w:val="000000"/>
          <w:sz w:val="28"/>
          <w:szCs w:val="28"/>
          <w:u w:val="none"/>
          <w:vertAlign w:val="baseline"/>
          <w:lang w:val="en-US"/>
        </w:rPr>
        <w:t>p</w:t>
      </w:r>
      <w:r>
        <w:rPr>
          <w:rFonts w:hint="default" w:ascii="Times New Roman" w:hAnsi="Times New Roman" w:cs="Times New Roman"/>
          <w:i w:val="0"/>
          <w:iCs w:val="0"/>
          <w:color w:val="000000"/>
          <w:sz w:val="28"/>
          <w:szCs w:val="28"/>
          <w:u w:val="none"/>
          <w:vertAlign w:val="baseline"/>
        </w:rPr>
        <w:t xml:space="preserve">hương pháp chuyển dữ liệu thông điệp thành dạng có thể ký được. </w:t>
      </w:r>
    </w:p>
    <w:p>
      <w:pPr>
        <w:pStyle w:val="85"/>
        <w:keepNext w:val="0"/>
        <w:keepLines w:val="0"/>
        <w:widowControl/>
        <w:numPr>
          <w:ilvl w:val="0"/>
          <w:numId w:val="25"/>
        </w:numPr>
        <w:suppressLineNumbers w:val="0"/>
        <w:bidi w:val="0"/>
        <w:spacing w:before="0" w:beforeAutospacing="0" w:after="0" w:afterAutospacing="0" w:line="17" w:lineRule="atLeast"/>
        <w:ind w:left="420" w:leftChars="0" w:hanging="420" w:firstLineChars="0"/>
        <w:jc w:val="both"/>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vertAlign w:val="baseline"/>
        </w:rPr>
        <w:t xml:space="preserve">Quá trình kiểm tra chữ ký số (Digital signature verification process) bao gồm:  </w:t>
      </w:r>
      <w:r>
        <w:rPr>
          <w:rFonts w:hint="default" w:ascii="Times New Roman" w:hAnsi="Times New Roman" w:cs="Times New Roman"/>
          <w:i w:val="0"/>
          <w:iCs w:val="0"/>
          <w:color w:val="000000"/>
          <w:sz w:val="28"/>
          <w:szCs w:val="28"/>
          <w:u w:val="none"/>
          <w:vertAlign w:val="baseline"/>
          <w:lang w:val="en-US"/>
        </w:rPr>
        <w:t>g</w:t>
      </w:r>
      <w:r>
        <w:rPr>
          <w:rFonts w:hint="default" w:ascii="Times New Roman" w:hAnsi="Times New Roman" w:cs="Times New Roman"/>
          <w:i w:val="0"/>
          <w:iCs w:val="0"/>
          <w:color w:val="000000"/>
          <w:sz w:val="28"/>
          <w:szCs w:val="28"/>
          <w:u w:val="none"/>
          <w:vertAlign w:val="baseline"/>
        </w:rPr>
        <w:t>iải thuật kiểm tra chữ ký số</w:t>
      </w:r>
      <w:r>
        <w:rPr>
          <w:rFonts w:hint="default" w:ascii="Times New Roman" w:hAnsi="Times New Roman" w:cs="Times New Roman"/>
          <w:i w:val="0"/>
          <w:iCs w:val="0"/>
          <w:color w:val="000000"/>
          <w:sz w:val="28"/>
          <w:szCs w:val="28"/>
          <w:u w:val="none"/>
          <w:vertAlign w:val="baseline"/>
          <w:lang w:val="en-US"/>
        </w:rPr>
        <w:t xml:space="preserve"> và p</w:t>
      </w:r>
      <w:r>
        <w:rPr>
          <w:rFonts w:hint="default" w:ascii="Times New Roman" w:hAnsi="Times New Roman" w:cs="Times New Roman"/>
          <w:i w:val="0"/>
          <w:iCs w:val="0"/>
          <w:color w:val="000000"/>
          <w:sz w:val="28"/>
          <w:szCs w:val="28"/>
          <w:u w:val="none"/>
          <w:vertAlign w:val="baseline"/>
        </w:rPr>
        <w:t>hương pháp khôi phục dữ liệu từ thông điệp. </w:t>
      </w:r>
    </w:p>
    <w:p>
      <w:pPr>
        <w:pStyle w:val="85"/>
        <w:keepNext w:val="0"/>
        <w:keepLines w:val="0"/>
        <w:widowControl/>
        <w:numPr>
          <w:ilvl w:val="0"/>
          <w:numId w:val="0"/>
        </w:numPr>
        <w:suppressLineNumbers w:val="0"/>
        <w:bidi w:val="0"/>
        <w:spacing w:before="0" w:beforeAutospacing="0" w:after="0" w:afterAutospacing="0" w:line="17" w:lineRule="atLeast"/>
        <w:ind w:right="0" w:rightChars="0"/>
        <w:jc w:val="both"/>
        <w:rPr>
          <w:rFonts w:hint="default" w:ascii="Times New Roman" w:hAnsi="Times New Roman" w:cs="Times New Roman"/>
          <w:i w:val="0"/>
          <w:iCs w:val="0"/>
          <w:color w:val="000000"/>
          <w:sz w:val="28"/>
          <w:szCs w:val="28"/>
          <w:u w:val="none"/>
          <w:vertAlign w:val="baseline"/>
        </w:rPr>
      </w:pPr>
    </w:p>
    <w:p>
      <w:pPr>
        <w:pStyle w:val="85"/>
        <w:keepNext w:val="0"/>
        <w:keepLines w:val="0"/>
        <w:widowControl/>
        <w:numPr>
          <w:ilvl w:val="1"/>
          <w:numId w:val="15"/>
        </w:numPr>
        <w:suppressLineNumbers w:val="0"/>
        <w:bidi w:val="0"/>
        <w:spacing w:before="0" w:beforeAutospacing="0" w:after="0" w:afterAutospacing="0" w:line="17" w:lineRule="atLeast"/>
        <w:ind w:left="0" w:leftChars="0" w:right="0" w:rightChars="0" w:firstLine="0" w:firstLineChars="0"/>
        <w:jc w:val="both"/>
        <w:outlineLvl w:val="2"/>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Thuật toán chữ ký số sử dụng RSA.</w:t>
      </w:r>
    </w:p>
    <w:p>
      <w:pPr>
        <w:pStyle w:val="85"/>
        <w:keepNext w:val="0"/>
        <w:keepLines w:val="0"/>
        <w:widowControl/>
        <w:numPr>
          <w:ilvl w:val="0"/>
          <w:numId w:val="26"/>
        </w:numPr>
        <w:suppressLineNumbers w:val="0"/>
        <w:tabs>
          <w:tab w:val="clear" w:pos="420"/>
        </w:tabs>
        <w:bidi w:val="0"/>
        <w:spacing w:before="0" w:beforeAutospacing="0" w:after="0" w:afterAutospacing="0" w:line="17" w:lineRule="atLeast"/>
        <w:ind w:left="420" w:leftChars="0" w:right="0" w:rightChars="0" w:hanging="420" w:firstLineChars="0"/>
        <w:jc w:val="both"/>
        <w:rPr>
          <w:rFonts w:hint="default" w:ascii="Times New Roman" w:hAnsi="Times New Roman" w:cs="Times New Roman"/>
          <w:i w:val="0"/>
          <w:iCs w:val="0"/>
          <w:color w:val="000000"/>
          <w:sz w:val="28"/>
          <w:szCs w:val="28"/>
          <w:u w:val="none"/>
          <w:vertAlign w:val="baseline"/>
          <w:lang w:val="en-US"/>
        </w:rPr>
      </w:pPr>
      <w:r>
        <w:rPr>
          <w:rFonts w:hint="default" w:ascii="Times New Roman" w:hAnsi="Times New Roman" w:cs="Times New Roman"/>
          <w:i w:val="0"/>
          <w:iCs w:val="0"/>
          <w:color w:val="000000"/>
          <w:sz w:val="28"/>
          <w:szCs w:val="28"/>
          <w:u w:val="none"/>
          <w:vertAlign w:val="baseline"/>
        </w:rPr>
        <w:t>Giải thuật RSA sinh ra với hai mục đích để mã hóa - giải mã thông điệp và tạo chữ ký số - kiểm tra chữ ký số cho thông điệp</w:t>
      </w:r>
      <w:r>
        <w:rPr>
          <w:rFonts w:hint="default" w:ascii="Times New Roman" w:hAnsi="Times New Roman" w:cs="Times New Roman"/>
          <w:i w:val="0"/>
          <w:iCs w:val="0"/>
          <w:color w:val="000000"/>
          <w:sz w:val="28"/>
          <w:szCs w:val="28"/>
          <w:u w:val="none"/>
          <w:vertAlign w:val="baseline"/>
          <w:lang w:val="en-US"/>
        </w:rPr>
        <w:t>.</w:t>
      </w:r>
    </w:p>
    <w:p>
      <w:pPr>
        <w:pStyle w:val="85"/>
        <w:keepNext w:val="0"/>
        <w:keepLines w:val="0"/>
        <w:widowControl/>
        <w:numPr>
          <w:ilvl w:val="0"/>
          <w:numId w:val="26"/>
        </w:numPr>
        <w:suppressLineNumbers w:val="0"/>
        <w:bidi w:val="0"/>
        <w:spacing w:before="0" w:beforeAutospacing="0" w:after="0" w:afterAutospacing="0" w:line="17" w:lineRule="atLeast"/>
        <w:ind w:left="420" w:leftChars="0" w:hanging="420" w:firstLineChars="0"/>
        <w:jc w:val="both"/>
        <w:rPr>
          <w:rFonts w:hint="default" w:ascii="Times New Roman" w:hAnsi="Times New Roman" w:cs="Times New Roman"/>
          <w:i w:val="0"/>
          <w:iCs w:val="0"/>
          <w:color w:val="000000"/>
          <w:sz w:val="28"/>
          <w:szCs w:val="28"/>
          <w:u w:val="none"/>
        </w:rPr>
      </w:pPr>
      <w:r>
        <w:rPr>
          <w:rFonts w:hint="default" w:ascii="Times New Roman" w:hAnsi="Times New Roman" w:cs="Times New Roman"/>
          <w:i w:val="0"/>
          <w:iCs w:val="0"/>
          <w:color w:val="000000"/>
          <w:sz w:val="28"/>
          <w:szCs w:val="28"/>
          <w:u w:val="none"/>
          <w:vertAlign w:val="baseline"/>
        </w:rPr>
        <w:t>Độ an toàn của lược đồ chữ ký RSA dựa vào độ an toàn của hệ mã RSA. Bao gồm:</w:t>
      </w:r>
      <w:r>
        <w:rPr>
          <w:rFonts w:hint="default" w:ascii="Times New Roman" w:hAnsi="Times New Roman" w:cs="Times New Roman"/>
          <w:i w:val="0"/>
          <w:iCs w:val="0"/>
          <w:color w:val="000000"/>
          <w:sz w:val="28"/>
          <w:szCs w:val="28"/>
          <w:u w:val="none"/>
          <w:vertAlign w:val="baseline"/>
          <w:lang w:val="en-US"/>
        </w:rPr>
        <w:t xml:space="preserve"> t</w:t>
      </w:r>
      <w:r>
        <w:rPr>
          <w:rFonts w:hint="default" w:ascii="Times New Roman" w:hAnsi="Times New Roman" w:cs="Times New Roman"/>
          <w:i w:val="0"/>
          <w:iCs w:val="0"/>
          <w:color w:val="000000"/>
          <w:sz w:val="28"/>
          <w:szCs w:val="28"/>
          <w:u w:val="none"/>
          <w:vertAlign w:val="baseline"/>
        </w:rPr>
        <w:t>huật toán sinh khóa RSA</w:t>
      </w:r>
      <w:r>
        <w:rPr>
          <w:rFonts w:hint="default" w:ascii="Times New Roman" w:hAnsi="Times New Roman" w:cs="Times New Roman"/>
          <w:i w:val="0"/>
          <w:iCs w:val="0"/>
          <w:color w:val="000000"/>
          <w:sz w:val="28"/>
          <w:szCs w:val="28"/>
          <w:u w:val="none"/>
          <w:vertAlign w:val="baseline"/>
          <w:lang w:val="en-US"/>
        </w:rPr>
        <w:t xml:space="preserve">, thuật toán sinh chữ ký RSA, thuật toán kiểm tra chữ ký RSA. </w:t>
      </w:r>
    </w:p>
    <w:p>
      <w:pPr>
        <w:pStyle w:val="85"/>
        <w:keepNext w:val="0"/>
        <w:keepLines w:val="0"/>
        <w:widowControl/>
        <w:numPr>
          <w:ilvl w:val="0"/>
          <w:numId w:val="0"/>
        </w:numPr>
        <w:suppressLineNumbers w:val="0"/>
        <w:bidi w:val="0"/>
        <w:spacing w:before="0" w:beforeAutospacing="0" w:after="0" w:afterAutospacing="0" w:line="17" w:lineRule="atLeast"/>
        <w:ind w:leftChars="0" w:right="0" w:rightChars="0"/>
        <w:jc w:val="both"/>
        <w:rPr>
          <w:rFonts w:hint="default" w:ascii="Times New Roman" w:hAnsi="Times New Roman" w:cs="Times New Roman"/>
          <w:i w:val="0"/>
          <w:iCs w:val="0"/>
          <w:color w:val="000000"/>
          <w:sz w:val="28"/>
          <w:szCs w:val="28"/>
          <w:u w:val="none"/>
        </w:rPr>
      </w:pPr>
    </w:p>
    <w:p>
      <w:pPr>
        <w:pStyle w:val="85"/>
        <w:keepNext w:val="0"/>
        <w:keepLines w:val="0"/>
        <w:widowControl/>
        <w:numPr>
          <w:ilvl w:val="1"/>
          <w:numId w:val="15"/>
        </w:numPr>
        <w:suppressLineNumbers w:val="0"/>
        <w:bidi w:val="0"/>
        <w:spacing w:before="0" w:beforeAutospacing="0" w:after="0" w:afterAutospacing="0" w:line="17" w:lineRule="atLeast"/>
        <w:ind w:left="0" w:leftChars="0" w:right="0" w:rightChars="0" w:firstLine="0" w:firstLineChars="0"/>
        <w:jc w:val="both"/>
        <w:outlineLvl w:val="2"/>
        <w:rPr>
          <w:rFonts w:hint="default" w:ascii="Times New Roman" w:hAnsi="Times New Roman" w:cs="Times New Roman"/>
          <w:b/>
          <w:bCs/>
          <w:i w:val="0"/>
          <w:iCs w:val="0"/>
          <w:color w:val="000000"/>
          <w:sz w:val="28"/>
          <w:szCs w:val="28"/>
          <w:u w:val="none"/>
          <w:lang w:val="en-US"/>
        </w:rPr>
      </w:pPr>
      <w:r>
        <w:rPr>
          <w:rFonts w:hint="default" w:ascii="Times New Roman" w:hAnsi="Times New Roman" w:cs="Times New Roman"/>
          <w:b/>
          <w:bCs/>
          <w:i w:val="0"/>
          <w:iCs w:val="0"/>
          <w:color w:val="000000"/>
          <w:sz w:val="28"/>
          <w:szCs w:val="28"/>
          <w:u w:val="none"/>
          <w:lang w:val="en-US"/>
        </w:rPr>
        <w:t>Kiến trúc chữ ký số.</w:t>
      </w:r>
    </w:p>
    <w:p>
      <w:pPr>
        <w:pStyle w:val="85"/>
        <w:keepNext w:val="0"/>
        <w:keepLines w:val="0"/>
        <w:widowControl/>
        <w:numPr>
          <w:ilvl w:val="0"/>
          <w:numId w:val="27"/>
        </w:numPr>
        <w:suppressLineNumbers w:val="0"/>
        <w:tabs>
          <w:tab w:val="clear" w:pos="420"/>
        </w:tabs>
        <w:bidi w:val="0"/>
        <w:spacing w:before="0" w:beforeAutospacing="0" w:after="0" w:afterAutospacing="0" w:line="17" w:lineRule="atLeast"/>
        <w:ind w:left="420" w:leftChars="0" w:right="0" w:rightChars="0" w:hanging="420" w:firstLineChars="0"/>
        <w:jc w:val="both"/>
        <w:rPr>
          <w:rFonts w:hint="default" w:ascii="Times New Roman" w:hAnsi="Times New Roman" w:cs="Times New Roman"/>
          <w:i w:val="0"/>
          <w:iCs w:val="0"/>
          <w:color w:val="000000"/>
          <w:sz w:val="28"/>
          <w:szCs w:val="28"/>
          <w:u w:val="none"/>
        </w:rPr>
      </w:pPr>
      <w:r>
        <w:rPr>
          <w:rFonts w:hint="default" w:ascii="Times New Roman" w:hAnsi="Times New Roman" w:cs="Times New Roman"/>
          <w:i w:val="0"/>
          <w:iCs w:val="0"/>
          <w:color w:val="000000"/>
          <w:sz w:val="28"/>
          <w:szCs w:val="28"/>
          <w:u w:val="none"/>
          <w:vertAlign w:val="baseline"/>
        </w:rPr>
        <w:t>Chữ ký số có cách vận hành là dữ liệu ban đầu sẽ được cho qua một hàm băm sau đó sử dụng khóa bí mật RSA để mã hóa sinh ra một chuỗi ký tự (chuỗi đại diện RSA), chuỗi ký tự đó và dữ liệu được gửi qua môi trường internet đến người nhận. Sau khi người nhận nhận được thì sẽ chia thành 2 bước để kiểm tra tương ứng với dữ liệu và chuỗi đại diện RSA bao gồm:</w:t>
      </w:r>
      <w:r>
        <w:rPr>
          <w:rFonts w:hint="default" w:ascii="Times New Roman" w:hAnsi="Times New Roman" w:cs="Times New Roman"/>
          <w:i w:val="0"/>
          <w:iCs w:val="0"/>
          <w:color w:val="000000"/>
          <w:sz w:val="28"/>
          <w:szCs w:val="28"/>
          <w:u w:val="none"/>
          <w:vertAlign w:val="baseline"/>
          <w:lang w:val="en-US"/>
        </w:rPr>
        <w:t xml:space="preserve"> </w:t>
      </w:r>
      <w:r>
        <w:rPr>
          <w:rFonts w:hint="default" w:ascii="Times New Roman" w:hAnsi="Times New Roman" w:cs="Times New Roman"/>
          <w:b/>
          <w:bCs/>
          <w:i w:val="0"/>
          <w:iCs w:val="0"/>
          <w:color w:val="000000"/>
          <w:sz w:val="28"/>
          <w:szCs w:val="28"/>
          <w:u w:val="none"/>
          <w:vertAlign w:val="baseline"/>
        </w:rPr>
        <w:t>Dữ liệu</w:t>
      </w:r>
      <w:r>
        <w:rPr>
          <w:rFonts w:hint="default" w:ascii="Times New Roman" w:hAnsi="Times New Roman" w:cs="Times New Roman"/>
          <w:i w:val="0"/>
          <w:iCs w:val="0"/>
          <w:color w:val="000000"/>
          <w:sz w:val="28"/>
          <w:szCs w:val="28"/>
          <w:u w:val="none"/>
          <w:vertAlign w:val="baseline"/>
        </w:rPr>
        <w:t>: cho qua hàm băm thu được chuỗi ký tự băm</w:t>
      </w:r>
      <w:r>
        <w:rPr>
          <w:rFonts w:hint="default" w:ascii="Times New Roman" w:hAnsi="Times New Roman" w:cs="Times New Roman"/>
          <w:i w:val="0"/>
          <w:iCs w:val="0"/>
          <w:color w:val="000000"/>
          <w:sz w:val="28"/>
          <w:szCs w:val="28"/>
          <w:u w:val="none"/>
          <w:vertAlign w:val="baseline"/>
          <w:lang w:val="en-US"/>
        </w:rPr>
        <w:t xml:space="preserve"> (1) và </w:t>
      </w:r>
      <w:r>
        <w:rPr>
          <w:rFonts w:hint="default" w:ascii="Times New Roman" w:hAnsi="Times New Roman" w:cs="Times New Roman"/>
          <w:b/>
          <w:bCs/>
          <w:i w:val="0"/>
          <w:iCs w:val="0"/>
          <w:color w:val="000000"/>
          <w:sz w:val="28"/>
          <w:szCs w:val="28"/>
          <w:u w:val="none"/>
          <w:vertAlign w:val="baseline"/>
        </w:rPr>
        <w:t xml:space="preserve">Chuỗi đại diện: </w:t>
      </w:r>
      <w:r>
        <w:rPr>
          <w:rFonts w:hint="default" w:ascii="Times New Roman" w:hAnsi="Times New Roman" w:cs="Times New Roman"/>
          <w:i w:val="0"/>
          <w:iCs w:val="0"/>
          <w:color w:val="000000"/>
          <w:sz w:val="28"/>
          <w:szCs w:val="28"/>
          <w:u w:val="none"/>
          <w:vertAlign w:val="baseline"/>
        </w:rPr>
        <w:t>Sử dụng khóa công khai RSA để mã hóa ngược</w:t>
      </w:r>
      <w:r>
        <w:rPr>
          <w:rFonts w:hint="default" w:ascii="Times New Roman" w:hAnsi="Times New Roman" w:cs="Times New Roman"/>
          <w:i w:val="0"/>
          <w:iCs w:val="0"/>
          <w:color w:val="000000"/>
          <w:sz w:val="28"/>
          <w:szCs w:val="28"/>
          <w:u w:val="none"/>
          <w:vertAlign w:val="baseline"/>
          <w:lang w:val="en-US"/>
        </w:rPr>
        <w:t xml:space="preserve">  </w:t>
      </w:r>
      <w:r>
        <w:rPr>
          <w:rFonts w:hint="default" w:ascii="Times New Roman" w:hAnsi="Times New Roman" w:cs="Times New Roman"/>
          <w:i w:val="0"/>
          <w:iCs w:val="0"/>
          <w:color w:val="000000"/>
          <w:sz w:val="28"/>
          <w:szCs w:val="28"/>
          <w:u w:val="none"/>
          <w:vertAlign w:val="baseline"/>
        </w:rPr>
        <w:t>thu được chuỗi ký tự (2)</w:t>
      </w:r>
      <w:r>
        <w:rPr>
          <w:rFonts w:hint="default" w:ascii="Times New Roman" w:hAnsi="Times New Roman" w:cs="Times New Roman"/>
          <w:i w:val="0"/>
          <w:iCs w:val="0"/>
          <w:color w:val="000000"/>
          <w:sz w:val="28"/>
          <w:szCs w:val="28"/>
          <w:u w:val="none"/>
          <w:vertAlign w:val="baseline"/>
          <w:lang w:val="en-US"/>
        </w:rPr>
        <w:t>.</w:t>
      </w:r>
    </w:p>
    <w:p>
      <w:pPr>
        <w:pStyle w:val="85"/>
        <w:keepNext w:val="0"/>
        <w:keepLines w:val="0"/>
        <w:widowControl/>
        <w:numPr>
          <w:ilvl w:val="0"/>
          <w:numId w:val="27"/>
        </w:numPr>
        <w:suppressLineNumbers w:val="0"/>
        <w:bidi w:val="0"/>
        <w:spacing w:before="0" w:beforeAutospacing="0" w:after="0" w:afterAutospacing="0" w:line="17" w:lineRule="atLeast"/>
        <w:ind w:left="420" w:leftChars="0" w:hanging="420" w:firstLineChars="0"/>
        <w:jc w:val="both"/>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vertAlign w:val="baseline"/>
        </w:rPr>
        <w:t xml:space="preserve">Nếu như chuỗi ký tự (1) trùng với chuỗi ký tự </w:t>
      </w:r>
      <w:r>
        <w:rPr>
          <w:rFonts w:hint="default" w:ascii="Times New Roman" w:hAnsi="Times New Roman" w:cs="Times New Roman"/>
          <w:i w:val="0"/>
          <w:iCs w:val="0"/>
          <w:color w:val="000000"/>
          <w:sz w:val="28"/>
          <w:szCs w:val="28"/>
          <w:u w:val="none"/>
          <w:vertAlign w:val="baseline"/>
          <w:lang w:val="en-US"/>
        </w:rPr>
        <w:t>(2)</w:t>
      </w:r>
      <w:r>
        <w:rPr>
          <w:rFonts w:hint="default" w:ascii="Times New Roman" w:hAnsi="Times New Roman" w:cs="Times New Roman"/>
          <w:i w:val="0"/>
          <w:iCs w:val="0"/>
          <w:color w:val="000000"/>
          <w:sz w:val="28"/>
          <w:szCs w:val="28"/>
          <w:u w:val="none"/>
          <w:vertAlign w:val="baseline"/>
        </w:rPr>
        <w:t xml:space="preserve"> thì ta có thể khẳng định dữ liệu vẹn toàn. </w:t>
      </w:r>
    </w:p>
    <w:p>
      <w:pPr>
        <w:pStyle w:val="85"/>
        <w:keepNext w:val="0"/>
        <w:keepLines w:val="0"/>
        <w:widowControl/>
        <w:numPr>
          <w:ilvl w:val="0"/>
          <w:numId w:val="27"/>
        </w:numPr>
        <w:suppressLineNumbers w:val="0"/>
        <w:bidi w:val="0"/>
        <w:spacing w:before="0" w:beforeAutospacing="0" w:after="0" w:afterAutospacing="0" w:line="17" w:lineRule="atLeast"/>
        <w:ind w:left="420" w:leftChars="0" w:hanging="420" w:firstLineChars="0"/>
        <w:jc w:val="both"/>
        <w:rPr>
          <w:rFonts w:hint="default" w:ascii="Arial" w:hAnsi="Arial" w:cs="Arial"/>
          <w:i w:val="0"/>
          <w:iCs w:val="0"/>
          <w:color w:val="000000"/>
          <w:sz w:val="28"/>
          <w:szCs w:val="28"/>
          <w:u w:val="none"/>
          <w:vertAlign w:val="baseline"/>
          <w:lang w:val="en-US"/>
        </w:rPr>
      </w:pPr>
      <w:r>
        <w:rPr>
          <w:rFonts w:hint="default" w:ascii="Times New Roman" w:hAnsi="Times New Roman" w:cs="Times New Roman"/>
          <w:i w:val="0"/>
          <w:iCs w:val="0"/>
          <w:color w:val="000000"/>
          <w:sz w:val="28"/>
          <w:szCs w:val="28"/>
          <w:u w:val="none"/>
          <w:vertAlign w:val="baseline"/>
        </w:rPr>
        <w:t>Dưới đây sẽ trình bày về hoạt động cho từng bước</w:t>
      </w:r>
      <w:r>
        <w:rPr>
          <w:rFonts w:hint="default" w:ascii="Times New Roman" w:hAnsi="Times New Roman" w:cs="Times New Roman"/>
          <w:i w:val="0"/>
          <w:iCs w:val="0"/>
          <w:color w:val="000000"/>
          <w:sz w:val="28"/>
          <w:szCs w:val="28"/>
          <w:u w:val="none"/>
          <w:vertAlign w:val="baseline"/>
          <w:lang w:val="en-US"/>
        </w:rPr>
        <w:t>.</w:t>
      </w:r>
    </w:p>
    <w:p>
      <w:pPr>
        <w:pStyle w:val="85"/>
        <w:keepNext w:val="0"/>
        <w:keepLines w:val="0"/>
        <w:widowControl/>
        <w:numPr>
          <w:ilvl w:val="0"/>
          <w:numId w:val="0"/>
        </w:numPr>
        <w:suppressLineNumbers w:val="0"/>
        <w:bidi w:val="0"/>
        <w:spacing w:before="0" w:beforeAutospacing="0" w:after="0" w:afterAutospacing="0" w:line="17" w:lineRule="atLeast"/>
        <w:ind w:leftChars="0" w:right="0" w:rightChars="0"/>
        <w:jc w:val="both"/>
        <w:rPr>
          <w:rFonts w:hint="default" w:ascii="Arial" w:hAnsi="Arial" w:eastAsia="SimSun" w:cs="Arial"/>
          <w:i w:val="0"/>
          <w:iCs w:val="0"/>
          <w:color w:val="000000"/>
          <w:sz w:val="21"/>
          <w:szCs w:val="21"/>
          <w:u w:val="none"/>
          <w:vertAlign w:val="baseline"/>
          <w:lang w:val="en-US"/>
        </w:rPr>
      </w:pPr>
    </w:p>
    <w:p>
      <w:pPr>
        <w:pStyle w:val="85"/>
        <w:keepNext w:val="0"/>
        <w:keepLines w:val="0"/>
        <w:widowControl/>
        <w:numPr>
          <w:ilvl w:val="0"/>
          <w:numId w:val="28"/>
        </w:numPr>
        <w:suppressLineNumbers w:val="0"/>
        <w:tabs>
          <w:tab w:val="clear" w:pos="420"/>
        </w:tabs>
        <w:bidi w:val="0"/>
        <w:spacing w:before="0" w:beforeAutospacing="0" w:after="0" w:afterAutospacing="0" w:line="17" w:lineRule="atLeast"/>
        <w:ind w:left="420" w:leftChars="0" w:right="0" w:rightChars="0" w:hanging="420" w:firstLineChars="0"/>
        <w:jc w:val="both"/>
        <w:rPr>
          <w:rFonts w:ascii="Arial" w:hAnsi="Arial" w:cs="Arial"/>
          <w:b/>
          <w:bCs/>
          <w:i w:val="0"/>
          <w:iCs w:val="0"/>
          <w:color w:val="000000"/>
          <w:sz w:val="21"/>
          <w:szCs w:val="21"/>
          <w:u w:val="none"/>
        </w:rPr>
      </w:pPr>
      <w:r>
        <w:rPr>
          <w:rFonts w:hint="default" w:ascii="Times New Roman" w:hAnsi="Times New Roman" w:eastAsia="SimSun" w:cs="Times New Roman"/>
          <w:b/>
          <w:bCs/>
          <w:i w:val="0"/>
          <w:iCs w:val="0"/>
          <w:color w:val="000000"/>
          <w:sz w:val="28"/>
          <w:szCs w:val="28"/>
          <w:u w:val="none"/>
          <w:vertAlign w:val="baseline"/>
          <w:lang w:val="en-US"/>
        </w:rPr>
        <w:t>Quá trình ký:</w:t>
      </w:r>
    </w:p>
    <w:p>
      <w:pPr>
        <w:pStyle w:val="85"/>
        <w:keepNext w:val="0"/>
        <w:keepLines w:val="0"/>
        <w:widowControl/>
        <w:numPr>
          <w:ilvl w:val="0"/>
          <w:numId w:val="0"/>
        </w:numPr>
        <w:suppressLineNumbers w:val="0"/>
        <w:bidi w:val="0"/>
        <w:spacing w:before="0" w:beforeAutospacing="0" w:after="0" w:afterAutospacing="0" w:line="17" w:lineRule="atLeast"/>
        <w:ind w:leftChars="0" w:right="0" w:rightChars="0"/>
        <w:jc w:val="both"/>
        <w:rPr>
          <w:rFonts w:ascii="Arial" w:hAnsi="Arial" w:cs="Arial"/>
          <w:b/>
          <w:bCs/>
          <w:i w:val="0"/>
          <w:iCs w:val="0"/>
          <w:color w:val="000000"/>
          <w:sz w:val="21"/>
          <w:szCs w:val="21"/>
          <w:u w:val="none"/>
        </w:rPr>
      </w:pPr>
    </w:p>
    <w:p>
      <w:pPr>
        <w:pStyle w:val="85"/>
        <w:keepNext w:val="0"/>
        <w:keepLines w:val="0"/>
        <w:widowControl/>
        <w:numPr>
          <w:ilvl w:val="0"/>
          <w:numId w:val="0"/>
        </w:numPr>
        <w:suppressLineNumbers w:val="0"/>
        <w:bidi w:val="0"/>
        <w:spacing w:before="0" w:beforeAutospacing="0" w:after="0" w:afterAutospacing="0" w:line="17" w:lineRule="atLeast"/>
        <w:ind w:leftChars="0" w:right="0" w:rightChars="0"/>
        <w:jc w:val="both"/>
      </w:pPr>
      <w:r>
        <w:rPr>
          <w:rFonts w:hint="default"/>
          <w:lang w:val="en-US"/>
        </w:rPr>
        <w:t xml:space="preserve">  </w:t>
      </w:r>
      <w:r>
        <w:rPr>
          <w:rFonts w:ascii="Times New Roman" w:hAnsi="Times New Roman" w:cs="Times New Roman"/>
          <w:sz w:val="28"/>
          <w:szCs w:val="28"/>
        </w:rPr>
        <w:drawing>
          <wp:inline distT="0" distB="0" distL="0" distR="0">
            <wp:extent cx="5541645" cy="3446145"/>
            <wp:effectExtent l="0" t="0" r="5715" b="13335"/>
            <wp:docPr id="450" name="Picture 450" descr="C:\Users\Mr Khiem\Desktop\RSA\Báo cáo\DS gửi r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 name="Picture 450" descr="C:\Users\Mr Khiem\Desktop\RSA\Báo cáo\DS gửi rs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541645" cy="3446145"/>
                    </a:xfrm>
                    <a:prstGeom prst="rect">
                      <a:avLst/>
                    </a:prstGeom>
                    <a:noFill/>
                    <a:ln>
                      <a:noFill/>
                    </a:ln>
                  </pic:spPr>
                </pic:pic>
              </a:graphicData>
            </a:graphic>
          </wp:inline>
        </w:drawing>
      </w:r>
    </w:p>
    <w:p>
      <w:pPr>
        <w:pStyle w:val="85"/>
        <w:keepNext w:val="0"/>
        <w:keepLines w:val="0"/>
        <w:widowControl/>
        <w:numPr>
          <w:ilvl w:val="0"/>
          <w:numId w:val="0"/>
        </w:numPr>
        <w:suppressLineNumbers w:val="0"/>
        <w:bidi w:val="0"/>
        <w:spacing w:before="0" w:beforeAutospacing="0" w:after="0" w:afterAutospacing="0" w:line="17" w:lineRule="atLeast"/>
        <w:ind w:leftChars="0" w:right="0" w:rightChars="0"/>
        <w:jc w:val="both"/>
      </w:pPr>
    </w:p>
    <w:p>
      <w:pPr>
        <w:pStyle w:val="85"/>
        <w:keepNext w:val="0"/>
        <w:keepLines w:val="0"/>
        <w:widowControl/>
        <w:numPr>
          <w:ilvl w:val="0"/>
          <w:numId w:val="0"/>
        </w:numPr>
        <w:suppressLineNumbers w:val="0"/>
        <w:bidi w:val="0"/>
        <w:spacing w:before="0" w:beforeAutospacing="0" w:after="0" w:afterAutospacing="0" w:line="17" w:lineRule="atLeast"/>
        <w:ind w:leftChars="0" w:right="0" w:rightChars="0"/>
        <w:jc w:val="both"/>
      </w:pPr>
    </w:p>
    <w:p>
      <w:pPr>
        <w:pStyle w:val="85"/>
        <w:keepNext w:val="0"/>
        <w:keepLines w:val="0"/>
        <w:widowControl/>
        <w:suppressLineNumbers w:val="0"/>
        <w:bidi w:val="0"/>
        <w:spacing w:before="0" w:beforeAutospacing="0" w:after="0" w:afterAutospacing="0" w:line="17" w:lineRule="atLeast"/>
        <w:ind w:left="720"/>
        <w:jc w:val="both"/>
        <w:rPr>
          <w:rFonts w:hint="default" w:ascii="Times New Roman" w:hAnsi="Times New Roman" w:cs="Times New Roman"/>
          <w:i w:val="0"/>
          <w:iCs w:val="0"/>
          <w:color w:val="000000"/>
          <w:sz w:val="28"/>
          <w:szCs w:val="28"/>
          <w:u w:val="none"/>
        </w:rPr>
      </w:pPr>
      <w:r>
        <w:rPr>
          <w:rFonts w:hint="default" w:ascii="Times New Roman" w:hAnsi="Times New Roman" w:cs="Times New Roman"/>
          <w:i w:val="0"/>
          <w:iCs w:val="0"/>
          <w:color w:val="000000"/>
          <w:sz w:val="28"/>
          <w:szCs w:val="28"/>
          <w:u w:val="none"/>
          <w:vertAlign w:val="baseline"/>
          <w:lang w:val="en-US"/>
        </w:rPr>
        <w:t xml:space="preserve">- </w:t>
      </w:r>
      <w:r>
        <w:rPr>
          <w:rFonts w:hint="default" w:ascii="Times New Roman" w:hAnsi="Times New Roman" w:cs="Times New Roman"/>
          <w:i w:val="0"/>
          <w:iCs w:val="0"/>
          <w:color w:val="000000"/>
          <w:sz w:val="28"/>
          <w:szCs w:val="28"/>
          <w:u w:val="none"/>
          <w:vertAlign w:val="baseline"/>
        </w:rPr>
        <w:t>Tính toán chuỗi đại diện (message digest/ hash value) của thông điệp sử dụng một giải thuật băm (Hashing algorithm) SHA-1</w:t>
      </w:r>
    </w:p>
    <w:p>
      <w:pPr>
        <w:pStyle w:val="85"/>
        <w:keepNext w:val="0"/>
        <w:keepLines w:val="0"/>
        <w:widowControl/>
        <w:suppressLineNumbers w:val="0"/>
        <w:bidi w:val="0"/>
        <w:spacing w:before="0" w:beforeAutospacing="0" w:after="0" w:afterAutospacing="0" w:line="17" w:lineRule="atLeast"/>
        <w:ind w:left="720"/>
        <w:jc w:val="both"/>
        <w:rPr>
          <w:rFonts w:hint="default" w:ascii="Times New Roman" w:hAnsi="Times New Roman" w:cs="Times New Roman"/>
          <w:i w:val="0"/>
          <w:iCs w:val="0"/>
          <w:color w:val="000000"/>
          <w:sz w:val="28"/>
          <w:szCs w:val="28"/>
          <w:u w:val="none"/>
        </w:rPr>
      </w:pPr>
      <w:r>
        <w:rPr>
          <w:rFonts w:hint="default" w:ascii="Times New Roman" w:hAnsi="Times New Roman" w:cs="Times New Roman"/>
          <w:i w:val="0"/>
          <w:iCs w:val="0"/>
          <w:color w:val="000000"/>
          <w:sz w:val="28"/>
          <w:szCs w:val="28"/>
          <w:u w:val="none"/>
          <w:vertAlign w:val="baseline"/>
          <w:lang w:val="en-US"/>
        </w:rPr>
        <w:t xml:space="preserve">- </w:t>
      </w:r>
      <w:r>
        <w:rPr>
          <w:rFonts w:hint="default" w:ascii="Times New Roman" w:hAnsi="Times New Roman" w:cs="Times New Roman"/>
          <w:i w:val="0"/>
          <w:iCs w:val="0"/>
          <w:color w:val="000000"/>
          <w:sz w:val="28"/>
          <w:szCs w:val="28"/>
          <w:u w:val="none"/>
          <w:vertAlign w:val="baseline"/>
        </w:rPr>
        <w:t>Chuỗi đại diện được ký sử dụng khóa riêng (Priavte key) của người gửi và giải thuật tạo chữ ký (Signature/</w:t>
      </w:r>
      <w:r>
        <w:rPr>
          <w:rFonts w:hint="default" w:ascii="Times New Roman" w:hAnsi="Times New Roman" w:cs="Times New Roman"/>
          <w:i w:val="0"/>
          <w:iCs w:val="0"/>
          <w:color w:val="000000"/>
          <w:sz w:val="28"/>
          <w:szCs w:val="28"/>
          <w:u w:val="none"/>
          <w:vertAlign w:val="baseline"/>
          <w:lang w:val="en-US"/>
        </w:rPr>
        <w:t xml:space="preserve"> </w:t>
      </w:r>
      <w:r>
        <w:rPr>
          <w:rFonts w:hint="default" w:ascii="Times New Roman" w:hAnsi="Times New Roman" w:cs="Times New Roman"/>
          <w:i w:val="0"/>
          <w:iCs w:val="0"/>
          <w:color w:val="000000"/>
          <w:sz w:val="28"/>
          <w:szCs w:val="28"/>
          <w:u w:val="none"/>
          <w:vertAlign w:val="baseline"/>
        </w:rPr>
        <w:t>Encryption algorithm) RSA. Kết quả chữ ký số (Digital signature) của thông điệp hay còn gọi là chuỗi đại diện được mã hóa bởi giải thuật RSA (Encryted message digest)</w:t>
      </w:r>
    </w:p>
    <w:p>
      <w:pPr>
        <w:pStyle w:val="85"/>
        <w:keepNext w:val="0"/>
        <w:keepLines w:val="0"/>
        <w:widowControl/>
        <w:suppressLineNumbers w:val="0"/>
        <w:bidi w:val="0"/>
        <w:spacing w:before="0" w:beforeAutospacing="0" w:after="0" w:afterAutospacing="0" w:line="17" w:lineRule="atLeast"/>
        <w:ind w:left="720"/>
        <w:jc w:val="both"/>
        <w:rPr>
          <w:rFonts w:hint="default" w:ascii="Times New Roman" w:hAnsi="Times New Roman" w:cs="Times New Roman"/>
          <w:i w:val="0"/>
          <w:iCs w:val="0"/>
          <w:color w:val="000000"/>
          <w:sz w:val="28"/>
          <w:szCs w:val="28"/>
          <w:u w:val="none"/>
        </w:rPr>
      </w:pPr>
      <w:r>
        <w:rPr>
          <w:rFonts w:hint="default" w:ascii="Times New Roman" w:hAnsi="Times New Roman" w:cs="Times New Roman"/>
          <w:i w:val="0"/>
          <w:iCs w:val="0"/>
          <w:color w:val="000000"/>
          <w:sz w:val="28"/>
          <w:szCs w:val="28"/>
          <w:u w:val="none"/>
          <w:vertAlign w:val="baseline"/>
          <w:lang w:val="en-US"/>
        </w:rPr>
        <w:t xml:space="preserve">- </w:t>
      </w:r>
      <w:r>
        <w:rPr>
          <w:rFonts w:hint="default" w:ascii="Times New Roman" w:hAnsi="Times New Roman" w:cs="Times New Roman"/>
          <w:i w:val="0"/>
          <w:iCs w:val="0"/>
          <w:color w:val="000000"/>
          <w:sz w:val="28"/>
          <w:szCs w:val="28"/>
          <w:u w:val="none"/>
          <w:vertAlign w:val="baseline"/>
        </w:rPr>
        <w:t>Thông điệp ban đầu (message) được ghép với chữ ký số (Digital signature) tạo thành thông điệp đã được ký (Signed message)</w:t>
      </w:r>
    </w:p>
    <w:p>
      <w:pPr>
        <w:pStyle w:val="85"/>
        <w:keepNext w:val="0"/>
        <w:keepLines w:val="0"/>
        <w:widowControl/>
        <w:suppressLineNumbers w:val="0"/>
        <w:bidi w:val="0"/>
        <w:spacing w:before="0" w:beforeAutospacing="0" w:after="0" w:afterAutospacing="0" w:line="17" w:lineRule="atLeast"/>
        <w:ind w:left="720"/>
        <w:jc w:val="both"/>
        <w:rPr>
          <w:rFonts w:hint="default" w:ascii="Times New Roman" w:hAnsi="Times New Roman" w:cs="Times New Roman"/>
          <w:i w:val="0"/>
          <w:iCs w:val="0"/>
          <w:color w:val="000000"/>
          <w:sz w:val="28"/>
          <w:szCs w:val="28"/>
          <w:u w:val="none"/>
        </w:rPr>
      </w:pPr>
      <w:r>
        <w:rPr>
          <w:rFonts w:hint="default" w:ascii="Times New Roman" w:hAnsi="Times New Roman" w:cs="Times New Roman"/>
          <w:i w:val="0"/>
          <w:iCs w:val="0"/>
          <w:color w:val="000000"/>
          <w:sz w:val="28"/>
          <w:szCs w:val="28"/>
          <w:u w:val="none"/>
          <w:vertAlign w:val="baseline"/>
          <w:lang w:val="en-US"/>
        </w:rPr>
        <w:t xml:space="preserve">- </w:t>
      </w:r>
      <w:r>
        <w:rPr>
          <w:rFonts w:hint="default" w:ascii="Times New Roman" w:hAnsi="Times New Roman" w:cs="Times New Roman"/>
          <w:i w:val="0"/>
          <w:iCs w:val="0"/>
          <w:color w:val="000000"/>
          <w:sz w:val="28"/>
          <w:szCs w:val="28"/>
          <w:u w:val="none"/>
          <w:vertAlign w:val="baseline"/>
        </w:rPr>
        <w:t>Thông điệp đã được ký (Signed message) được gửi cho người nhận</w:t>
      </w:r>
    </w:p>
    <w:p>
      <w:pPr>
        <w:pStyle w:val="85"/>
        <w:keepNext w:val="0"/>
        <w:keepLines w:val="0"/>
        <w:widowControl/>
        <w:numPr>
          <w:ilvl w:val="0"/>
          <w:numId w:val="0"/>
        </w:numPr>
        <w:suppressLineNumbers w:val="0"/>
        <w:bidi w:val="0"/>
        <w:spacing w:before="0" w:beforeAutospacing="0" w:after="0" w:afterAutospacing="0" w:line="17" w:lineRule="atLeast"/>
        <w:ind w:leftChars="0" w:right="0" w:rightChars="0"/>
        <w:jc w:val="both"/>
        <w:rPr>
          <w:rFonts w:hint="default" w:ascii="Times New Roman" w:hAnsi="Times New Roman" w:eastAsia="SimSun" w:cs="Times New Roman"/>
          <w:b/>
          <w:bCs/>
          <w:i w:val="0"/>
          <w:iCs w:val="0"/>
          <w:color w:val="000000"/>
          <w:sz w:val="28"/>
          <w:szCs w:val="28"/>
          <w:u w:val="none"/>
          <w:vertAlign w:val="baseline"/>
          <w:lang w:val="en-US"/>
        </w:rPr>
      </w:pPr>
    </w:p>
    <w:p>
      <w:pPr>
        <w:pStyle w:val="85"/>
        <w:keepNext w:val="0"/>
        <w:keepLines w:val="0"/>
        <w:widowControl/>
        <w:numPr>
          <w:ilvl w:val="0"/>
          <w:numId w:val="0"/>
        </w:numPr>
        <w:suppressLineNumbers w:val="0"/>
        <w:bidi w:val="0"/>
        <w:spacing w:before="0" w:beforeAutospacing="0" w:after="0" w:afterAutospacing="0" w:line="17" w:lineRule="atLeast"/>
        <w:ind w:leftChars="0" w:right="0" w:rightChars="0"/>
        <w:jc w:val="both"/>
        <w:rPr>
          <w:rFonts w:hint="default" w:ascii="Times New Roman" w:hAnsi="Times New Roman" w:eastAsia="SimSun" w:cs="Times New Roman"/>
          <w:b/>
          <w:bCs/>
          <w:i w:val="0"/>
          <w:iCs w:val="0"/>
          <w:color w:val="000000"/>
          <w:sz w:val="28"/>
          <w:szCs w:val="28"/>
          <w:u w:val="none"/>
          <w:vertAlign w:val="baseline"/>
          <w:lang w:val="en-US"/>
        </w:rPr>
      </w:pPr>
    </w:p>
    <w:p>
      <w:pPr>
        <w:pStyle w:val="85"/>
        <w:keepNext w:val="0"/>
        <w:keepLines w:val="0"/>
        <w:widowControl/>
        <w:numPr>
          <w:ilvl w:val="0"/>
          <w:numId w:val="0"/>
        </w:numPr>
        <w:suppressLineNumbers w:val="0"/>
        <w:bidi w:val="0"/>
        <w:spacing w:before="0" w:beforeAutospacing="0" w:after="0" w:afterAutospacing="0" w:line="17" w:lineRule="atLeast"/>
        <w:ind w:leftChars="0" w:right="0" w:rightChars="0"/>
        <w:jc w:val="both"/>
        <w:rPr>
          <w:rFonts w:hint="default" w:ascii="Times New Roman" w:hAnsi="Times New Roman" w:eastAsia="SimSun" w:cs="Times New Roman"/>
          <w:b/>
          <w:bCs/>
          <w:i w:val="0"/>
          <w:iCs w:val="0"/>
          <w:color w:val="000000"/>
          <w:sz w:val="28"/>
          <w:szCs w:val="28"/>
          <w:u w:val="none"/>
          <w:vertAlign w:val="baseline"/>
          <w:lang w:val="en-US"/>
        </w:rPr>
      </w:pPr>
    </w:p>
    <w:p>
      <w:pPr>
        <w:pStyle w:val="85"/>
        <w:keepNext w:val="0"/>
        <w:keepLines w:val="0"/>
        <w:widowControl/>
        <w:numPr>
          <w:ilvl w:val="0"/>
          <w:numId w:val="0"/>
        </w:numPr>
        <w:suppressLineNumbers w:val="0"/>
        <w:bidi w:val="0"/>
        <w:spacing w:before="0" w:beforeAutospacing="0" w:after="0" w:afterAutospacing="0" w:line="17" w:lineRule="atLeast"/>
        <w:ind w:leftChars="0" w:right="0" w:rightChars="0"/>
        <w:jc w:val="both"/>
        <w:rPr>
          <w:rFonts w:hint="default" w:ascii="Times New Roman" w:hAnsi="Times New Roman" w:eastAsia="SimSun" w:cs="Times New Roman"/>
          <w:b/>
          <w:bCs/>
          <w:i w:val="0"/>
          <w:iCs w:val="0"/>
          <w:color w:val="000000"/>
          <w:sz w:val="28"/>
          <w:szCs w:val="28"/>
          <w:u w:val="none"/>
          <w:vertAlign w:val="baseline"/>
          <w:lang w:val="en-US"/>
        </w:rPr>
      </w:pPr>
    </w:p>
    <w:p>
      <w:pPr>
        <w:pStyle w:val="85"/>
        <w:keepNext w:val="0"/>
        <w:keepLines w:val="0"/>
        <w:widowControl/>
        <w:numPr>
          <w:ilvl w:val="0"/>
          <w:numId w:val="0"/>
        </w:numPr>
        <w:suppressLineNumbers w:val="0"/>
        <w:bidi w:val="0"/>
        <w:spacing w:before="0" w:beforeAutospacing="0" w:after="0" w:afterAutospacing="0" w:line="17" w:lineRule="atLeast"/>
        <w:ind w:leftChars="0" w:right="0" w:rightChars="0"/>
        <w:jc w:val="both"/>
        <w:rPr>
          <w:rFonts w:hint="default" w:ascii="Times New Roman" w:hAnsi="Times New Roman" w:eastAsia="SimSun" w:cs="Times New Roman"/>
          <w:b/>
          <w:bCs/>
          <w:i w:val="0"/>
          <w:iCs w:val="0"/>
          <w:color w:val="000000"/>
          <w:sz w:val="28"/>
          <w:szCs w:val="28"/>
          <w:u w:val="none"/>
          <w:vertAlign w:val="baseline"/>
          <w:lang w:val="en-US"/>
        </w:rPr>
      </w:pPr>
    </w:p>
    <w:p>
      <w:pPr>
        <w:pStyle w:val="85"/>
        <w:keepNext w:val="0"/>
        <w:keepLines w:val="0"/>
        <w:widowControl/>
        <w:numPr>
          <w:ilvl w:val="0"/>
          <w:numId w:val="0"/>
        </w:numPr>
        <w:suppressLineNumbers w:val="0"/>
        <w:bidi w:val="0"/>
        <w:spacing w:before="0" w:beforeAutospacing="0" w:after="0" w:afterAutospacing="0" w:line="17" w:lineRule="atLeast"/>
        <w:ind w:leftChars="0" w:right="0" w:rightChars="0"/>
        <w:jc w:val="both"/>
        <w:rPr>
          <w:rFonts w:hint="default" w:ascii="Times New Roman" w:hAnsi="Times New Roman" w:eastAsia="SimSun" w:cs="Times New Roman"/>
          <w:b/>
          <w:bCs/>
          <w:i w:val="0"/>
          <w:iCs w:val="0"/>
          <w:color w:val="000000"/>
          <w:sz w:val="28"/>
          <w:szCs w:val="28"/>
          <w:u w:val="none"/>
          <w:vertAlign w:val="baseline"/>
          <w:lang w:val="en-US"/>
        </w:rPr>
      </w:pPr>
    </w:p>
    <w:p>
      <w:pPr>
        <w:pStyle w:val="85"/>
        <w:keepNext w:val="0"/>
        <w:keepLines w:val="0"/>
        <w:widowControl/>
        <w:numPr>
          <w:ilvl w:val="0"/>
          <w:numId w:val="0"/>
        </w:numPr>
        <w:suppressLineNumbers w:val="0"/>
        <w:bidi w:val="0"/>
        <w:spacing w:before="0" w:beforeAutospacing="0" w:after="0" w:afterAutospacing="0" w:line="17" w:lineRule="atLeast"/>
        <w:ind w:leftChars="0" w:right="0" w:rightChars="0"/>
        <w:jc w:val="both"/>
        <w:rPr>
          <w:rFonts w:hint="default" w:ascii="Times New Roman" w:hAnsi="Times New Roman" w:eastAsia="SimSun" w:cs="Times New Roman"/>
          <w:b/>
          <w:bCs/>
          <w:i w:val="0"/>
          <w:iCs w:val="0"/>
          <w:color w:val="000000"/>
          <w:sz w:val="28"/>
          <w:szCs w:val="28"/>
          <w:u w:val="none"/>
          <w:vertAlign w:val="baseline"/>
          <w:lang w:val="en-US"/>
        </w:rPr>
      </w:pPr>
    </w:p>
    <w:p>
      <w:pPr>
        <w:pStyle w:val="85"/>
        <w:keepNext w:val="0"/>
        <w:keepLines w:val="0"/>
        <w:widowControl/>
        <w:numPr>
          <w:ilvl w:val="0"/>
          <w:numId w:val="0"/>
        </w:numPr>
        <w:suppressLineNumbers w:val="0"/>
        <w:bidi w:val="0"/>
        <w:spacing w:before="0" w:beforeAutospacing="0" w:after="0" w:afterAutospacing="0" w:line="17" w:lineRule="atLeast"/>
        <w:ind w:leftChars="0" w:right="0" w:rightChars="0"/>
        <w:jc w:val="both"/>
        <w:rPr>
          <w:rFonts w:hint="default" w:ascii="Times New Roman" w:hAnsi="Times New Roman" w:eastAsia="SimSun" w:cs="Times New Roman"/>
          <w:b/>
          <w:bCs/>
          <w:i w:val="0"/>
          <w:iCs w:val="0"/>
          <w:color w:val="000000"/>
          <w:sz w:val="28"/>
          <w:szCs w:val="28"/>
          <w:u w:val="none"/>
          <w:vertAlign w:val="baseline"/>
          <w:lang w:val="en-US"/>
        </w:rPr>
      </w:pPr>
    </w:p>
    <w:p>
      <w:pPr>
        <w:pStyle w:val="85"/>
        <w:keepNext w:val="0"/>
        <w:keepLines w:val="0"/>
        <w:widowControl/>
        <w:numPr>
          <w:ilvl w:val="0"/>
          <w:numId w:val="0"/>
        </w:numPr>
        <w:suppressLineNumbers w:val="0"/>
        <w:bidi w:val="0"/>
        <w:spacing w:before="0" w:beforeAutospacing="0" w:after="0" w:afterAutospacing="0" w:line="17" w:lineRule="atLeast"/>
        <w:ind w:leftChars="0" w:right="0" w:rightChars="0"/>
        <w:jc w:val="both"/>
        <w:rPr>
          <w:rFonts w:hint="default" w:ascii="Times New Roman" w:hAnsi="Times New Roman" w:eastAsia="SimSun" w:cs="Times New Roman"/>
          <w:b/>
          <w:bCs/>
          <w:i w:val="0"/>
          <w:iCs w:val="0"/>
          <w:color w:val="000000"/>
          <w:sz w:val="28"/>
          <w:szCs w:val="28"/>
          <w:u w:val="none"/>
          <w:vertAlign w:val="baseline"/>
          <w:lang w:val="en-US"/>
        </w:rPr>
      </w:pPr>
    </w:p>
    <w:p>
      <w:pPr>
        <w:pStyle w:val="85"/>
        <w:keepNext w:val="0"/>
        <w:keepLines w:val="0"/>
        <w:widowControl/>
        <w:numPr>
          <w:ilvl w:val="0"/>
          <w:numId w:val="0"/>
        </w:numPr>
        <w:suppressLineNumbers w:val="0"/>
        <w:bidi w:val="0"/>
        <w:spacing w:before="0" w:beforeAutospacing="0" w:after="0" w:afterAutospacing="0" w:line="17" w:lineRule="atLeast"/>
        <w:ind w:leftChars="0" w:right="0" w:rightChars="0"/>
        <w:jc w:val="both"/>
        <w:rPr>
          <w:rFonts w:hint="default" w:ascii="Times New Roman" w:hAnsi="Times New Roman" w:eastAsia="SimSun" w:cs="Times New Roman"/>
          <w:b/>
          <w:bCs/>
          <w:i w:val="0"/>
          <w:iCs w:val="0"/>
          <w:color w:val="000000"/>
          <w:sz w:val="28"/>
          <w:szCs w:val="28"/>
          <w:u w:val="none"/>
          <w:vertAlign w:val="baseline"/>
          <w:lang w:val="en-US"/>
        </w:rPr>
      </w:pPr>
    </w:p>
    <w:p>
      <w:pPr>
        <w:pStyle w:val="85"/>
        <w:keepNext w:val="0"/>
        <w:keepLines w:val="0"/>
        <w:widowControl/>
        <w:numPr>
          <w:ilvl w:val="0"/>
          <w:numId w:val="28"/>
        </w:numPr>
        <w:suppressLineNumbers w:val="0"/>
        <w:tabs>
          <w:tab w:val="clear" w:pos="420"/>
        </w:tabs>
        <w:bidi w:val="0"/>
        <w:spacing w:before="0" w:beforeAutospacing="0" w:after="0" w:afterAutospacing="0" w:line="17" w:lineRule="atLeast"/>
        <w:ind w:left="420" w:leftChars="0" w:right="0" w:rightChars="0" w:hanging="420" w:firstLineChars="0"/>
        <w:jc w:val="both"/>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sz w:val="28"/>
          <w:szCs w:val="28"/>
          <w:u w:val="none"/>
          <w:vertAlign w:val="baseline"/>
        </w:rPr>
        <w:t>Quá trình kiểm tra chữ ký</w:t>
      </w:r>
      <w:r>
        <w:rPr>
          <w:rFonts w:hint="default" w:ascii="Times New Roman" w:hAnsi="Times New Roman" w:eastAsia="SimSun" w:cs="Times New Roman"/>
          <w:b/>
          <w:bCs/>
          <w:i w:val="0"/>
          <w:iCs w:val="0"/>
          <w:color w:val="000000"/>
          <w:sz w:val="28"/>
          <w:szCs w:val="28"/>
          <w:u w:val="none"/>
          <w:vertAlign w:val="baseline"/>
          <w:lang w:val="en-US"/>
        </w:rPr>
        <w:t>:</w:t>
      </w:r>
    </w:p>
    <w:p>
      <w:pPr>
        <w:pStyle w:val="85"/>
        <w:keepNext w:val="0"/>
        <w:keepLines w:val="0"/>
        <w:widowControl/>
        <w:numPr>
          <w:ilvl w:val="0"/>
          <w:numId w:val="0"/>
        </w:numPr>
        <w:suppressLineNumbers w:val="0"/>
        <w:bidi w:val="0"/>
        <w:spacing w:before="0" w:beforeAutospacing="0" w:after="0" w:afterAutospacing="0" w:line="17" w:lineRule="atLeast"/>
        <w:ind w:leftChars="0" w:right="0" w:rightChars="0"/>
        <w:jc w:val="both"/>
        <w:rPr>
          <w:rFonts w:hint="default" w:ascii="Times New Roman" w:hAnsi="Times New Roman" w:cs="Times New Roman"/>
          <w:b/>
          <w:bCs/>
          <w:i w:val="0"/>
          <w:iCs w:val="0"/>
          <w:color w:val="000000"/>
          <w:sz w:val="28"/>
          <w:szCs w:val="28"/>
          <w:u w:val="none"/>
        </w:rPr>
      </w:pPr>
    </w:p>
    <w:p>
      <w:pPr>
        <w:pStyle w:val="85"/>
        <w:keepNext w:val="0"/>
        <w:keepLines w:val="0"/>
        <w:widowControl/>
        <w:numPr>
          <w:ilvl w:val="0"/>
          <w:numId w:val="0"/>
        </w:numPr>
        <w:suppressLineNumbers w:val="0"/>
        <w:bidi w:val="0"/>
        <w:spacing w:before="0" w:beforeAutospacing="0" w:after="0" w:afterAutospacing="0" w:line="17" w:lineRule="atLeast"/>
        <w:ind w:leftChars="0" w:right="0" w:rightChars="0"/>
        <w:jc w:val="both"/>
        <w:rPr>
          <w:rFonts w:hint="default" w:ascii="Times New Roman" w:hAnsi="Times New Roman" w:cs="Times New Roman"/>
          <w:b/>
          <w:bCs/>
          <w:i w:val="0"/>
          <w:iCs w:val="0"/>
          <w:color w:val="000000"/>
          <w:sz w:val="28"/>
          <w:szCs w:val="28"/>
          <w:u w:val="none"/>
        </w:rPr>
      </w:pPr>
      <w:r>
        <w:rPr>
          <w:rFonts w:ascii="Times New Roman" w:hAnsi="Times New Roman" w:cs="Times New Roman"/>
          <w:sz w:val="28"/>
          <w:szCs w:val="28"/>
        </w:rPr>
        <w:drawing>
          <wp:inline distT="0" distB="0" distL="0" distR="0">
            <wp:extent cx="5582920" cy="3220085"/>
            <wp:effectExtent l="0" t="0" r="10160" b="10795"/>
            <wp:docPr id="452" name="Picture 452" descr="C:\Users\Mr Khiem\Desktop\RSA\Báo cáo\DS nhậni r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 name="Picture 452" descr="C:\Users\Mr Khiem\Desktop\RSA\Báo cáo\DS nhậni rs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582920" cy="3220085"/>
                    </a:xfrm>
                    <a:prstGeom prst="rect">
                      <a:avLst/>
                    </a:prstGeom>
                    <a:noFill/>
                    <a:ln>
                      <a:noFill/>
                    </a:ln>
                  </pic:spPr>
                </pic:pic>
              </a:graphicData>
            </a:graphic>
          </wp:inline>
        </w:drawing>
      </w:r>
    </w:p>
    <w:p>
      <w:pPr>
        <w:pStyle w:val="85"/>
        <w:keepNext w:val="0"/>
        <w:keepLines w:val="0"/>
        <w:widowControl/>
        <w:suppressLineNumbers w:val="0"/>
        <w:bidi w:val="0"/>
        <w:spacing w:before="0" w:beforeAutospacing="0" w:after="0" w:afterAutospacing="0" w:line="17" w:lineRule="atLeast"/>
        <w:ind w:left="720"/>
        <w:jc w:val="both"/>
        <w:rPr>
          <w:rFonts w:hint="default" w:ascii="Times New Roman" w:hAnsi="Times New Roman" w:cs="Times New Roman"/>
          <w:i w:val="0"/>
          <w:iCs w:val="0"/>
          <w:color w:val="000000"/>
          <w:sz w:val="28"/>
          <w:szCs w:val="28"/>
          <w:u w:val="none"/>
          <w:lang w:val="en-US"/>
        </w:rPr>
      </w:pPr>
      <w:r>
        <w:rPr>
          <w:rFonts w:hint="default" w:ascii="Times New Roman" w:hAnsi="Times New Roman" w:cs="Times New Roman"/>
          <w:i w:val="0"/>
          <w:iCs w:val="0"/>
          <w:color w:val="000000"/>
          <w:sz w:val="28"/>
          <w:szCs w:val="28"/>
          <w:u w:val="none"/>
          <w:vertAlign w:val="baseline"/>
          <w:lang w:val="en-US"/>
        </w:rPr>
        <w:t xml:space="preserve">- </w:t>
      </w:r>
      <w:r>
        <w:rPr>
          <w:rFonts w:hint="default" w:ascii="Times New Roman" w:hAnsi="Times New Roman" w:cs="Times New Roman"/>
          <w:i w:val="0"/>
          <w:iCs w:val="0"/>
          <w:color w:val="000000"/>
          <w:sz w:val="28"/>
          <w:szCs w:val="28"/>
          <w:u w:val="none"/>
          <w:vertAlign w:val="baseline"/>
        </w:rPr>
        <w:t>Tách chữ ký số RSA và thông điệp gốc khỏi thông điệp đã ký để xử lý riêng</w:t>
      </w:r>
      <w:r>
        <w:rPr>
          <w:rFonts w:hint="default" w:ascii="Times New Roman" w:hAnsi="Times New Roman" w:cs="Times New Roman"/>
          <w:i w:val="0"/>
          <w:iCs w:val="0"/>
          <w:color w:val="000000"/>
          <w:sz w:val="28"/>
          <w:szCs w:val="28"/>
          <w:u w:val="none"/>
          <w:vertAlign w:val="baseline"/>
          <w:lang w:val="en-US"/>
        </w:rPr>
        <w:t>.</w:t>
      </w:r>
    </w:p>
    <w:p>
      <w:pPr>
        <w:pStyle w:val="85"/>
        <w:keepNext w:val="0"/>
        <w:keepLines w:val="0"/>
        <w:widowControl/>
        <w:suppressLineNumbers w:val="0"/>
        <w:bidi w:val="0"/>
        <w:spacing w:before="0" w:beforeAutospacing="0" w:after="0" w:afterAutospacing="0" w:line="17" w:lineRule="atLeast"/>
        <w:ind w:left="720"/>
        <w:jc w:val="both"/>
        <w:rPr>
          <w:rFonts w:hint="default" w:ascii="Times New Roman" w:hAnsi="Times New Roman" w:cs="Times New Roman"/>
          <w:i w:val="0"/>
          <w:iCs w:val="0"/>
          <w:color w:val="000000"/>
          <w:sz w:val="28"/>
          <w:szCs w:val="28"/>
          <w:u w:val="none"/>
        </w:rPr>
      </w:pPr>
      <w:r>
        <w:rPr>
          <w:rFonts w:hint="default" w:ascii="Times New Roman" w:hAnsi="Times New Roman" w:cs="Times New Roman"/>
          <w:i w:val="0"/>
          <w:iCs w:val="0"/>
          <w:color w:val="000000"/>
          <w:sz w:val="28"/>
          <w:szCs w:val="28"/>
          <w:u w:val="none"/>
          <w:vertAlign w:val="baseline"/>
          <w:lang w:val="en-US"/>
        </w:rPr>
        <w:t xml:space="preserve">- </w:t>
      </w:r>
      <w:r>
        <w:rPr>
          <w:rFonts w:hint="default" w:ascii="Times New Roman" w:hAnsi="Times New Roman" w:cs="Times New Roman"/>
          <w:i w:val="0"/>
          <w:iCs w:val="0"/>
          <w:color w:val="000000"/>
          <w:sz w:val="28"/>
          <w:szCs w:val="28"/>
          <w:u w:val="none"/>
          <w:vertAlign w:val="baseline"/>
        </w:rPr>
        <w:t>Tính toán chuỗi đại diện MD1 (message digest) của thông điệp gốc sử dụng giải thuật băm (là giải thuật sử dụng trong quá trình ký là SHA-1)</w:t>
      </w:r>
    </w:p>
    <w:p>
      <w:pPr>
        <w:pStyle w:val="85"/>
        <w:keepNext w:val="0"/>
        <w:keepLines w:val="0"/>
        <w:widowControl/>
        <w:suppressLineNumbers w:val="0"/>
        <w:bidi w:val="0"/>
        <w:spacing w:before="0" w:beforeAutospacing="0" w:after="0" w:afterAutospacing="0" w:line="17" w:lineRule="atLeast"/>
        <w:ind w:left="720"/>
        <w:jc w:val="both"/>
        <w:rPr>
          <w:rFonts w:hint="default" w:ascii="Times New Roman" w:hAnsi="Times New Roman" w:cs="Times New Roman"/>
          <w:i w:val="0"/>
          <w:iCs w:val="0"/>
          <w:color w:val="000000"/>
          <w:sz w:val="28"/>
          <w:szCs w:val="28"/>
          <w:u w:val="none"/>
        </w:rPr>
      </w:pPr>
      <w:r>
        <w:rPr>
          <w:rFonts w:hint="default" w:ascii="Times New Roman" w:hAnsi="Times New Roman" w:cs="Times New Roman"/>
          <w:i w:val="0"/>
          <w:iCs w:val="0"/>
          <w:color w:val="000000"/>
          <w:sz w:val="28"/>
          <w:szCs w:val="28"/>
          <w:u w:val="none"/>
          <w:vertAlign w:val="baseline"/>
          <w:lang w:val="en-US"/>
        </w:rPr>
        <w:t xml:space="preserve">- </w:t>
      </w:r>
      <w:r>
        <w:rPr>
          <w:rFonts w:hint="default" w:ascii="Times New Roman" w:hAnsi="Times New Roman" w:cs="Times New Roman"/>
          <w:i w:val="0"/>
          <w:iCs w:val="0"/>
          <w:color w:val="000000"/>
          <w:sz w:val="28"/>
          <w:szCs w:val="28"/>
          <w:u w:val="none"/>
          <w:vertAlign w:val="baseline"/>
        </w:rPr>
        <w:t>Sử dụng khóa công khai (Public key) của người gửi để giải mã chữ ký số RSA</w:t>
      </w:r>
      <w:r>
        <w:rPr>
          <w:rFonts w:hint="default" w:ascii="Times New Roman" w:hAnsi="Times New Roman" w:cs="Times New Roman"/>
          <w:i w:val="0"/>
          <w:iCs w:val="0"/>
          <w:color w:val="000000"/>
          <w:sz w:val="28"/>
          <w:szCs w:val="28"/>
          <w:u w:val="none"/>
          <w:vertAlign w:val="baseline"/>
          <w:lang w:val="en-US"/>
        </w:rPr>
        <w:t xml:space="preserve"> </w:t>
      </w:r>
      <w:r>
        <w:rPr>
          <w:rFonts w:hint="default" w:ascii="Arial" w:hAnsi="Arial" w:cs="Arial"/>
          <w:i w:val="0"/>
          <w:iCs w:val="0"/>
          <w:color w:val="000000"/>
          <w:sz w:val="28"/>
          <w:szCs w:val="28"/>
          <w:u w:val="none"/>
          <w:vertAlign w:val="baseline"/>
        </w:rPr>
        <w:t>→</w:t>
      </w:r>
      <w:r>
        <w:rPr>
          <w:rFonts w:hint="default" w:ascii="Times New Roman" w:hAnsi="Times New Roman" w:cs="Times New Roman"/>
          <w:i w:val="0"/>
          <w:iCs w:val="0"/>
          <w:color w:val="000000"/>
          <w:sz w:val="28"/>
          <w:szCs w:val="28"/>
          <w:u w:val="none"/>
          <w:vertAlign w:val="baseline"/>
        </w:rPr>
        <w:t xml:space="preserve"> chuỗi đại diện thông điệp MD2</w:t>
      </w:r>
      <w:r>
        <w:rPr>
          <w:rFonts w:hint="default" w:ascii="Times New Roman" w:hAnsi="Times New Roman" w:cs="Times New Roman"/>
          <w:i w:val="0"/>
          <w:iCs w:val="0"/>
          <w:color w:val="000000"/>
          <w:sz w:val="28"/>
          <w:szCs w:val="28"/>
          <w:u w:val="none"/>
          <w:vertAlign w:val="baseline"/>
          <w:lang w:val="en-US"/>
        </w:rPr>
        <w:t xml:space="preserve">. </w:t>
      </w:r>
      <w:r>
        <w:rPr>
          <w:rFonts w:hint="default" w:ascii="Times New Roman" w:hAnsi="Times New Roman" w:cs="Times New Roman"/>
          <w:i w:val="0"/>
          <w:iCs w:val="0"/>
          <w:color w:val="000000"/>
          <w:sz w:val="28"/>
          <w:szCs w:val="28"/>
          <w:u w:val="none"/>
          <w:vertAlign w:val="baseline"/>
        </w:rPr>
        <w:t>So sánh MD1 và MD2:</w:t>
      </w:r>
    </w:p>
    <w:p>
      <w:pPr>
        <w:pStyle w:val="85"/>
        <w:keepNext w:val="0"/>
        <w:keepLines w:val="0"/>
        <w:widowControl/>
        <w:suppressLineNumbers w:val="0"/>
        <w:bidi w:val="0"/>
        <w:spacing w:before="0" w:beforeAutospacing="0" w:after="0" w:afterAutospacing="0" w:line="17" w:lineRule="atLeast"/>
        <w:ind w:left="720" w:firstLine="1260" w:firstLineChars="450"/>
        <w:jc w:val="both"/>
        <w:rPr>
          <w:rFonts w:hint="default" w:ascii="Times New Roman" w:hAnsi="Times New Roman" w:cs="Times New Roman"/>
          <w:i w:val="0"/>
          <w:iCs w:val="0"/>
          <w:color w:val="000000"/>
          <w:sz w:val="28"/>
          <w:szCs w:val="28"/>
          <w:u w:val="none"/>
          <w:vertAlign w:val="baseline"/>
        </w:rPr>
      </w:pPr>
      <w:r>
        <w:rPr>
          <w:rFonts w:hint="default" w:ascii="Times New Roman" w:hAnsi="Times New Roman" w:cs="Times New Roman"/>
          <w:i w:val="0"/>
          <w:iCs w:val="0"/>
          <w:color w:val="000000"/>
          <w:sz w:val="28"/>
          <w:szCs w:val="28"/>
          <w:u w:val="none"/>
          <w:vertAlign w:val="baseline"/>
        </w:rPr>
        <w:t>Nếu MD1 =</w:t>
      </w:r>
      <w:r>
        <w:rPr>
          <w:rFonts w:hint="default" w:ascii="Times New Roman" w:hAnsi="Times New Roman" w:cs="Times New Roman"/>
          <w:i w:val="0"/>
          <w:iCs w:val="0"/>
          <w:color w:val="000000"/>
          <w:sz w:val="28"/>
          <w:szCs w:val="28"/>
          <w:u w:val="none"/>
          <w:vertAlign w:val="baseline"/>
          <w:lang w:val="en-US"/>
        </w:rPr>
        <w:t xml:space="preserve"> </w:t>
      </w:r>
      <w:r>
        <w:rPr>
          <w:rFonts w:hint="default" w:ascii="Times New Roman" w:hAnsi="Times New Roman" w:cs="Times New Roman"/>
          <w:i w:val="0"/>
          <w:iCs w:val="0"/>
          <w:color w:val="000000"/>
          <w:sz w:val="28"/>
          <w:szCs w:val="28"/>
          <w:u w:val="none"/>
          <w:vertAlign w:val="baseline"/>
        </w:rPr>
        <w:t xml:space="preserve">MD2 </w:t>
      </w:r>
      <w:r>
        <w:rPr>
          <w:rFonts w:hint="default" w:ascii="Arial" w:hAnsi="Arial" w:cs="Arial"/>
          <w:i w:val="0"/>
          <w:iCs w:val="0"/>
          <w:color w:val="000000"/>
          <w:sz w:val="28"/>
          <w:szCs w:val="28"/>
          <w:u w:val="none"/>
          <w:vertAlign w:val="baseline"/>
        </w:rPr>
        <w:t>→</w:t>
      </w:r>
      <w:r>
        <w:rPr>
          <w:rFonts w:hint="default" w:ascii="Times New Roman" w:hAnsi="Times New Roman" w:cs="Times New Roman"/>
          <w:i w:val="0"/>
          <w:iCs w:val="0"/>
          <w:color w:val="000000"/>
          <w:sz w:val="28"/>
          <w:szCs w:val="28"/>
          <w:u w:val="none"/>
          <w:vertAlign w:val="baseline"/>
        </w:rPr>
        <w:t xml:space="preserve"> chữ ký kiểm tra thành công. Thông điệp đảm bảo tính toàn vẹn và thực sự xuất phát từ người gửi (do khóa công khai được chứng thực).</w:t>
      </w:r>
    </w:p>
    <w:p>
      <w:pPr>
        <w:pStyle w:val="85"/>
        <w:keepNext w:val="0"/>
        <w:keepLines w:val="0"/>
        <w:widowControl/>
        <w:suppressLineNumbers w:val="0"/>
        <w:bidi w:val="0"/>
        <w:spacing w:before="0" w:beforeAutospacing="0" w:after="0" w:afterAutospacing="0" w:line="17" w:lineRule="atLeast"/>
        <w:ind w:left="720" w:firstLine="1260" w:firstLineChars="450"/>
        <w:jc w:val="both"/>
        <w:rPr>
          <w:rFonts w:hint="default" w:ascii="Times New Roman" w:hAnsi="Times New Roman" w:cs="Times New Roman"/>
          <w:i w:val="0"/>
          <w:iCs w:val="0"/>
          <w:color w:val="000000"/>
          <w:sz w:val="28"/>
          <w:szCs w:val="28"/>
          <w:u w:val="none"/>
        </w:rPr>
      </w:pPr>
      <w:r>
        <w:rPr>
          <w:rFonts w:hint="default" w:ascii="Times New Roman" w:hAnsi="Times New Roman" w:cs="Times New Roman"/>
          <w:i w:val="0"/>
          <w:iCs w:val="0"/>
          <w:color w:val="000000"/>
          <w:sz w:val="28"/>
          <w:szCs w:val="28"/>
          <w:u w:val="none"/>
          <w:vertAlign w:val="baseline"/>
        </w:rPr>
        <w:t>Nếu MD1 &lt;&gt;</w:t>
      </w:r>
      <w:r>
        <w:rPr>
          <w:rFonts w:hint="default" w:ascii="Times New Roman" w:hAnsi="Times New Roman" w:cs="Times New Roman"/>
          <w:i w:val="0"/>
          <w:iCs w:val="0"/>
          <w:color w:val="000000"/>
          <w:sz w:val="28"/>
          <w:szCs w:val="28"/>
          <w:u w:val="none"/>
          <w:vertAlign w:val="baseline"/>
          <w:lang w:val="en-US"/>
        </w:rPr>
        <w:t xml:space="preserve"> </w:t>
      </w:r>
      <w:r>
        <w:rPr>
          <w:rFonts w:hint="default" w:ascii="Times New Roman" w:hAnsi="Times New Roman" w:cs="Times New Roman"/>
          <w:i w:val="0"/>
          <w:iCs w:val="0"/>
          <w:color w:val="000000"/>
          <w:sz w:val="28"/>
          <w:szCs w:val="28"/>
          <w:u w:val="none"/>
          <w:vertAlign w:val="baseline"/>
        </w:rPr>
        <w:t xml:space="preserve">MD2 </w:t>
      </w:r>
      <w:r>
        <w:rPr>
          <w:rFonts w:hint="default" w:ascii="Arial" w:hAnsi="Arial" w:cs="Arial"/>
          <w:i w:val="0"/>
          <w:iCs w:val="0"/>
          <w:color w:val="000000"/>
          <w:sz w:val="28"/>
          <w:szCs w:val="28"/>
          <w:u w:val="none"/>
          <w:vertAlign w:val="baseline"/>
        </w:rPr>
        <w:t>→</w:t>
      </w:r>
      <w:r>
        <w:rPr>
          <w:rFonts w:hint="default" w:ascii="Arial" w:hAnsi="Arial" w:cs="Arial"/>
          <w:i w:val="0"/>
          <w:iCs w:val="0"/>
          <w:color w:val="000000"/>
          <w:sz w:val="28"/>
          <w:szCs w:val="28"/>
          <w:u w:val="none"/>
          <w:vertAlign w:val="baseline"/>
          <w:lang w:val="en-US"/>
        </w:rPr>
        <w:t xml:space="preserve"> </w:t>
      </w:r>
      <w:r>
        <w:rPr>
          <w:rFonts w:hint="default" w:ascii="Times New Roman" w:hAnsi="Times New Roman" w:cs="Times New Roman"/>
          <w:i w:val="0"/>
          <w:iCs w:val="0"/>
          <w:color w:val="000000"/>
          <w:sz w:val="28"/>
          <w:szCs w:val="28"/>
          <w:u w:val="none"/>
          <w:vertAlign w:val="baseline"/>
        </w:rPr>
        <w:t>chữ ký không hợp lệ. Thông điệp có thể đã bị sửa đổi hoặc không thực sự xuất phát từ người gửi.</w:t>
      </w:r>
    </w:p>
    <w:p>
      <w:pPr>
        <w:pStyle w:val="85"/>
        <w:keepNext w:val="0"/>
        <w:keepLines w:val="0"/>
        <w:widowControl/>
        <w:numPr>
          <w:ilvl w:val="0"/>
          <w:numId w:val="0"/>
        </w:numPr>
        <w:suppressLineNumbers w:val="0"/>
        <w:bidi w:val="0"/>
        <w:spacing w:before="0" w:beforeAutospacing="0" w:after="0" w:afterAutospacing="0" w:line="17" w:lineRule="atLeast"/>
        <w:ind w:leftChars="0" w:right="0" w:rightChars="0"/>
        <w:jc w:val="both"/>
        <w:rPr>
          <w:rFonts w:hint="default" w:ascii="Times New Roman" w:hAnsi="Times New Roman" w:eastAsia="SimSun" w:cs="Times New Roman"/>
          <w:i w:val="0"/>
          <w:iCs w:val="0"/>
          <w:color w:val="000000"/>
          <w:sz w:val="28"/>
          <w:szCs w:val="28"/>
          <w:u w:val="none"/>
          <w:vertAlign w:val="baseline"/>
          <w:lang w:val="en-US"/>
        </w:rPr>
      </w:pPr>
    </w:p>
    <w:p>
      <w:pPr>
        <w:pStyle w:val="85"/>
        <w:keepNext w:val="0"/>
        <w:keepLines w:val="0"/>
        <w:widowControl/>
        <w:numPr>
          <w:ilvl w:val="0"/>
          <w:numId w:val="11"/>
        </w:numPr>
        <w:suppressLineNumbers w:val="0"/>
        <w:bidi w:val="0"/>
        <w:spacing w:before="0" w:beforeAutospacing="0" w:after="0" w:afterAutospacing="0" w:line="17" w:lineRule="atLeast"/>
        <w:ind w:left="0" w:leftChars="0" w:right="0" w:rightChars="0" w:firstLine="0" w:firstLineChars="0"/>
        <w:jc w:val="both"/>
        <w:outlineLvl w:val="0"/>
        <w:rPr>
          <w:rFonts w:hint="default" w:ascii="Times New Roman" w:hAnsi="Times New Roman" w:eastAsia="SimSun" w:cs="Times New Roman"/>
          <w:b/>
          <w:bCs/>
          <w:i w:val="0"/>
          <w:iCs w:val="0"/>
          <w:color w:val="000000"/>
          <w:sz w:val="36"/>
          <w:szCs w:val="36"/>
          <w:u w:val="none"/>
          <w:vertAlign w:val="baseline"/>
          <w:lang w:val="en-US"/>
        </w:rPr>
      </w:pPr>
      <w:bookmarkStart w:id="9" w:name="_Toc412"/>
      <w:r>
        <w:rPr>
          <w:rFonts w:hint="default" w:ascii="Times New Roman" w:hAnsi="Times New Roman" w:eastAsia="SimSun" w:cs="Times New Roman"/>
          <w:b/>
          <w:bCs/>
          <w:i w:val="0"/>
          <w:iCs w:val="0"/>
          <w:color w:val="000000"/>
          <w:sz w:val="36"/>
          <w:szCs w:val="36"/>
          <w:u w:val="none"/>
          <w:vertAlign w:val="baseline"/>
          <w:lang w:val="en-US"/>
        </w:rPr>
        <w:t>Cài đặt giải thuật trong ngôn ngữ JAVA.</w:t>
      </w:r>
      <w:bookmarkEnd w:id="9"/>
    </w:p>
    <w:p>
      <w:pPr>
        <w:pStyle w:val="85"/>
        <w:keepNext w:val="0"/>
        <w:keepLines w:val="0"/>
        <w:widowControl/>
        <w:numPr>
          <w:ilvl w:val="0"/>
          <w:numId w:val="29"/>
        </w:numPr>
        <w:suppressLineNumbers w:val="0"/>
        <w:bidi w:val="0"/>
        <w:spacing w:before="0" w:beforeAutospacing="0" w:after="0" w:afterAutospacing="0" w:line="17" w:lineRule="atLeast"/>
        <w:ind w:left="420" w:leftChars="0" w:right="0" w:rightChars="0" w:hanging="420" w:firstLineChars="0"/>
        <w:jc w:val="both"/>
        <w:rPr>
          <w:rFonts w:hint="default" w:cs="Times New Roman"/>
          <w:sz w:val="28"/>
          <w:szCs w:val="28"/>
          <w:lang w:val="en-US"/>
        </w:rPr>
      </w:pPr>
      <w:r>
        <w:rPr>
          <w:rFonts w:ascii="Times New Roman" w:hAnsi="Times New Roman" w:cs="Times New Roman"/>
          <w:sz w:val="28"/>
          <w:szCs w:val="28"/>
        </w:rPr>
        <w:t xml:space="preserve">Sử dụng BigInteger trong gói java.math.* </w:t>
      </w:r>
      <w:r>
        <w:rPr>
          <w:rFonts w:hint="default" w:cs="Times New Roman"/>
          <w:sz w:val="28"/>
          <w:szCs w:val="28"/>
          <w:lang w:val="en-US"/>
        </w:rPr>
        <w:t xml:space="preserve"> </w:t>
      </w:r>
      <w:r>
        <w:rPr>
          <w:rFonts w:ascii="Times New Roman" w:hAnsi="Times New Roman" w:cs="Times New Roman"/>
          <w:sz w:val="28"/>
          <w:szCs w:val="28"/>
        </w:rPr>
        <w:t>cung cấp hầu hết các hàm dựng và các hàm số học cho phép thao tác thuận lợi với số nguyên lớn</w:t>
      </w:r>
      <w:r>
        <w:rPr>
          <w:rFonts w:hint="default" w:cs="Times New Roman"/>
          <w:sz w:val="28"/>
          <w:szCs w:val="28"/>
          <w:lang w:val="en-US"/>
        </w:rPr>
        <w:t>.</w:t>
      </w:r>
    </w:p>
    <w:p>
      <w:pPr>
        <w:pStyle w:val="85"/>
        <w:keepNext w:val="0"/>
        <w:keepLines w:val="0"/>
        <w:widowControl/>
        <w:numPr>
          <w:ilvl w:val="0"/>
          <w:numId w:val="29"/>
        </w:numPr>
        <w:suppressLineNumbers w:val="0"/>
        <w:bidi w:val="0"/>
        <w:spacing w:before="0" w:beforeAutospacing="0" w:after="0" w:afterAutospacing="0" w:line="17" w:lineRule="atLeast"/>
        <w:ind w:left="420" w:leftChars="0" w:right="0" w:rightChars="0" w:hanging="420" w:firstLineChars="0"/>
        <w:jc w:val="both"/>
        <w:rPr>
          <w:rFonts w:hint="default" w:cs="Times New Roman"/>
          <w:sz w:val="28"/>
          <w:szCs w:val="28"/>
          <w:lang w:val="en-US"/>
        </w:rPr>
      </w:pPr>
      <w:r>
        <w:rPr>
          <w:rFonts w:hint="default" w:cs="Times New Roman"/>
          <w:sz w:val="28"/>
          <w:szCs w:val="28"/>
          <w:lang w:val="en-US"/>
        </w:rPr>
        <w:t>Một số hàm:</w:t>
      </w:r>
    </w:p>
    <w:p>
      <w:pPr>
        <w:pStyle w:val="249"/>
        <w:numPr>
          <w:ilvl w:val="1"/>
          <w:numId w:val="30"/>
        </w:numPr>
        <w:ind w:left="1140" w:leftChars="0" w:hanging="360" w:firstLineChars="0"/>
        <w:rPr>
          <w:rFonts w:ascii="Times New Roman" w:hAnsi="Times New Roman" w:cs="Times New Roman"/>
          <w:sz w:val="28"/>
          <w:szCs w:val="28"/>
        </w:rPr>
      </w:pPr>
      <w:r>
        <w:rPr>
          <w:rFonts w:ascii="Times New Roman" w:hAnsi="Times New Roman" w:cs="Times New Roman"/>
          <w:sz w:val="28"/>
          <w:szCs w:val="28"/>
        </w:rPr>
        <w:t>Hàm dựng BigInteger (int bitLength, int certainty, Random rnd): sinh số nguyên tố ngẫu nhiên với số bit cho trước</w:t>
      </w:r>
      <w:r>
        <w:rPr>
          <w:rFonts w:hint="default" w:ascii="Times New Roman" w:hAnsi="Times New Roman" w:cs="Times New Roman"/>
          <w:sz w:val="28"/>
          <w:szCs w:val="28"/>
          <w:lang w:val="en-US"/>
        </w:rPr>
        <w:t>.</w:t>
      </w:r>
    </w:p>
    <w:p>
      <w:pPr>
        <w:pStyle w:val="249"/>
        <w:numPr>
          <w:ilvl w:val="1"/>
          <w:numId w:val="30"/>
        </w:numPr>
        <w:ind w:left="1140" w:leftChars="0" w:hanging="360" w:firstLineChars="0"/>
        <w:rPr>
          <w:rFonts w:ascii="Times New Roman" w:hAnsi="Times New Roman" w:cs="Times New Roman"/>
          <w:sz w:val="28"/>
          <w:szCs w:val="28"/>
        </w:rPr>
      </w:pPr>
      <w:r>
        <w:rPr>
          <w:rFonts w:ascii="Times New Roman" w:hAnsi="Times New Roman" w:cs="Times New Roman"/>
          <w:sz w:val="28"/>
          <w:szCs w:val="28"/>
        </w:rPr>
        <w:t>Hàm BigInteger subtract(BigInteger val): Trừ 2 số nguyên lớn</w:t>
      </w:r>
      <w:r>
        <w:rPr>
          <w:rFonts w:hint="default" w:ascii="Times New Roman" w:hAnsi="Times New Roman" w:cs="Times New Roman"/>
          <w:sz w:val="28"/>
          <w:szCs w:val="28"/>
          <w:lang w:val="en-US"/>
        </w:rPr>
        <w:t>.</w:t>
      </w:r>
    </w:p>
    <w:p>
      <w:pPr>
        <w:pStyle w:val="249"/>
        <w:numPr>
          <w:ilvl w:val="1"/>
          <w:numId w:val="30"/>
        </w:numPr>
        <w:ind w:left="1140" w:leftChars="0" w:hanging="360" w:firstLineChars="0"/>
        <w:rPr>
          <w:rFonts w:ascii="Times New Roman" w:hAnsi="Times New Roman" w:cs="Times New Roman"/>
          <w:sz w:val="28"/>
          <w:szCs w:val="28"/>
        </w:rPr>
      </w:pPr>
      <w:r>
        <w:rPr>
          <w:rFonts w:ascii="Times New Roman" w:hAnsi="Times New Roman" w:cs="Times New Roman"/>
          <w:sz w:val="28"/>
          <w:szCs w:val="28"/>
        </w:rPr>
        <w:t>Hàm BigInteger multiply(BigInteger val): nhân 2 số nguyên lớn</w:t>
      </w:r>
      <w:r>
        <w:rPr>
          <w:rFonts w:hint="default" w:ascii="Times New Roman" w:hAnsi="Times New Roman" w:cs="Times New Roman"/>
          <w:sz w:val="28"/>
          <w:szCs w:val="28"/>
          <w:lang w:val="en-US"/>
        </w:rPr>
        <w:t>.</w:t>
      </w:r>
    </w:p>
    <w:p>
      <w:pPr>
        <w:pStyle w:val="249"/>
        <w:numPr>
          <w:ilvl w:val="1"/>
          <w:numId w:val="30"/>
        </w:numPr>
        <w:ind w:left="1140" w:leftChars="0" w:hanging="360" w:firstLineChars="0"/>
        <w:rPr>
          <w:rFonts w:ascii="Times New Roman" w:hAnsi="Times New Roman" w:cs="Times New Roman"/>
          <w:sz w:val="28"/>
          <w:szCs w:val="28"/>
        </w:rPr>
      </w:pPr>
      <w:r>
        <w:rPr>
          <w:rFonts w:ascii="Times New Roman" w:hAnsi="Times New Roman" w:cs="Times New Roman"/>
          <w:sz w:val="28"/>
          <w:szCs w:val="28"/>
        </w:rPr>
        <w:t>Hàm gcd(BigInteger val): Tìm USCLN của 2 số lớn</w:t>
      </w:r>
    </w:p>
    <w:p>
      <w:pPr>
        <w:pStyle w:val="249"/>
        <w:numPr>
          <w:ilvl w:val="1"/>
          <w:numId w:val="30"/>
        </w:numPr>
        <w:ind w:left="1140" w:leftChars="0" w:hanging="360" w:firstLineChars="0"/>
        <w:rPr>
          <w:rFonts w:ascii="Times New Roman" w:hAnsi="Times New Roman" w:cs="Times New Roman"/>
          <w:sz w:val="28"/>
          <w:szCs w:val="28"/>
        </w:rPr>
      </w:pPr>
      <w:r>
        <w:rPr>
          <w:rFonts w:ascii="Times New Roman" w:hAnsi="Times New Roman" w:cs="Times New Roman"/>
          <w:sz w:val="28"/>
          <w:szCs w:val="28"/>
        </w:rPr>
        <w:t>Hàm BigInteger modInverse(BigInteger m): tính modulo nghịch đả</w:t>
      </w:r>
      <w:r>
        <w:rPr>
          <w:rFonts w:hint="default" w:ascii="Times New Roman" w:hAnsi="Times New Roman" w:cs="Times New Roman"/>
          <w:sz w:val="28"/>
          <w:szCs w:val="28"/>
          <w:lang w:val="en-US"/>
        </w:rPr>
        <w:t xml:space="preserve">o </w:t>
      </w:r>
      <w:r>
        <w:rPr>
          <w:rFonts w:ascii="Times New Roman" w:hAnsi="Times New Roman" w:cs="Times New Roman"/>
          <w:sz w:val="28"/>
          <w:szCs w:val="28"/>
        </w:rPr>
        <w:t>(this</w:t>
      </w:r>
      <w:r>
        <w:rPr>
          <w:rFonts w:ascii="Times New Roman" w:hAnsi="Times New Roman" w:cs="Times New Roman"/>
          <w:sz w:val="28"/>
          <w:szCs w:val="28"/>
          <w:vertAlign w:val="superscript"/>
        </w:rPr>
        <w:t>-1</w:t>
      </w:r>
      <w:r>
        <w:rPr>
          <w:rFonts w:ascii="Times New Roman" w:hAnsi="Times New Roman" w:cs="Times New Roman"/>
          <w:sz w:val="28"/>
          <w:szCs w:val="28"/>
        </w:rPr>
        <w:t>mod m)</w:t>
      </w:r>
      <w:r>
        <w:rPr>
          <w:rFonts w:hint="default" w:ascii="Times New Roman" w:hAnsi="Times New Roman" w:cs="Times New Roman"/>
          <w:sz w:val="28"/>
          <w:szCs w:val="28"/>
          <w:lang w:val="en-US"/>
        </w:rPr>
        <w:t>.</w:t>
      </w:r>
    </w:p>
    <w:p>
      <w:pPr>
        <w:pStyle w:val="249"/>
        <w:numPr>
          <w:ilvl w:val="1"/>
          <w:numId w:val="30"/>
        </w:numPr>
        <w:ind w:left="1140" w:leftChars="0" w:hanging="360" w:firstLineChars="0"/>
        <w:rPr>
          <w:rFonts w:ascii="Times New Roman" w:hAnsi="Times New Roman" w:cs="Times New Roman"/>
          <w:sz w:val="28"/>
          <w:szCs w:val="28"/>
        </w:rPr>
      </w:pPr>
      <w:r>
        <w:rPr>
          <w:rFonts w:ascii="Times New Roman" w:hAnsi="Times New Roman" w:cs="Times New Roman"/>
          <w:sz w:val="28"/>
          <w:szCs w:val="28"/>
        </w:rPr>
        <w:t>Hàm BigInteger modPow(BigInteger exponent, BigInteger m)</w:t>
      </w:r>
      <w:r>
        <w:rPr>
          <w:rFonts w:hint="default" w:ascii="Times New Roman" w:hAnsi="Times New Roman" w:cs="Times New Roman"/>
          <w:sz w:val="28"/>
          <w:szCs w:val="28"/>
          <w:lang w:val="en-US"/>
        </w:rPr>
        <w:t xml:space="preserve">. </w:t>
      </w:r>
      <w:r>
        <w:rPr>
          <w:rFonts w:ascii="Times New Roman" w:hAnsi="Times New Roman" w:cs="Times New Roman"/>
          <w:sz w:val="28"/>
          <w:szCs w:val="28"/>
        </w:rPr>
        <w:t>Tính (this</w:t>
      </w:r>
      <w:r>
        <w:rPr>
          <w:rFonts w:ascii="Times New Roman" w:hAnsi="Times New Roman" w:cs="Times New Roman"/>
          <w:sz w:val="28"/>
          <w:szCs w:val="28"/>
          <w:vertAlign w:val="superscript"/>
        </w:rPr>
        <w:t>exponent</w:t>
      </w:r>
      <w:r>
        <w:rPr>
          <w:rFonts w:ascii="Times New Roman" w:hAnsi="Times New Roman" w:cs="Times New Roman"/>
          <w:sz w:val="28"/>
          <w:szCs w:val="28"/>
        </w:rPr>
        <w:t xml:space="preserve"> mod m).</w:t>
      </w:r>
    </w:p>
    <w:p>
      <w:pPr>
        <w:pStyle w:val="85"/>
        <w:keepNext w:val="0"/>
        <w:keepLines w:val="0"/>
        <w:widowControl/>
        <w:numPr>
          <w:ilvl w:val="0"/>
          <w:numId w:val="0"/>
        </w:numPr>
        <w:suppressLineNumbers w:val="0"/>
        <w:bidi w:val="0"/>
        <w:spacing w:before="0" w:beforeAutospacing="0" w:after="0" w:afterAutospacing="0" w:line="17" w:lineRule="atLeast"/>
        <w:ind w:leftChars="0" w:right="0" w:rightChars="0"/>
        <w:jc w:val="both"/>
        <w:rPr>
          <w:rFonts w:hint="default" w:cs="Times New Roman"/>
          <w:sz w:val="28"/>
          <w:szCs w:val="28"/>
          <w:lang w:val="en-US"/>
        </w:rPr>
      </w:pPr>
    </w:p>
    <w:p>
      <w:pPr>
        <w:pStyle w:val="85"/>
        <w:keepNext w:val="0"/>
        <w:keepLines w:val="0"/>
        <w:widowControl/>
        <w:numPr>
          <w:ilvl w:val="0"/>
          <w:numId w:val="31"/>
        </w:numPr>
        <w:suppressLineNumbers w:val="0"/>
        <w:bidi w:val="0"/>
        <w:spacing w:before="0" w:beforeAutospacing="0" w:after="0" w:afterAutospacing="0" w:line="17" w:lineRule="atLeast"/>
        <w:ind w:leftChars="0" w:right="0" w:rightChars="0"/>
        <w:jc w:val="both"/>
        <w:outlineLvl w:val="1"/>
        <w:rPr>
          <w:rFonts w:hint="default" w:ascii="Times New Roman" w:hAnsi="Times New Roman" w:eastAsia="SimSun" w:cs="Times New Roman"/>
          <w:b/>
          <w:bCs/>
          <w:i w:val="0"/>
          <w:iCs w:val="0"/>
          <w:color w:val="000000"/>
          <w:sz w:val="28"/>
          <w:szCs w:val="28"/>
          <w:u w:val="none"/>
          <w:vertAlign w:val="baseline"/>
          <w:lang w:val="en-US"/>
        </w:rPr>
      </w:pPr>
      <w:bookmarkStart w:id="10" w:name="_Toc927"/>
      <w:r>
        <w:rPr>
          <w:rFonts w:hint="default" w:ascii="Times New Roman" w:hAnsi="Times New Roman" w:eastAsia="SimSun" w:cs="Times New Roman"/>
          <w:b/>
          <w:bCs/>
          <w:i w:val="0"/>
          <w:iCs w:val="0"/>
          <w:color w:val="000000"/>
          <w:sz w:val="28"/>
          <w:szCs w:val="28"/>
          <w:u w:val="none"/>
          <w:vertAlign w:val="baseline"/>
          <w:lang w:val="en-US"/>
        </w:rPr>
        <w:t>Tạo khóa.</w:t>
      </w:r>
      <w:bookmarkEnd w:id="10"/>
    </w:p>
    <w:p>
      <w:pPr>
        <w:pStyle w:val="85"/>
        <w:keepNext w:val="0"/>
        <w:keepLines w:val="0"/>
        <w:widowControl/>
        <w:numPr>
          <w:ilvl w:val="0"/>
          <w:numId w:val="0"/>
        </w:numPr>
        <w:suppressLineNumbers w:val="0"/>
        <w:bidi w:val="0"/>
        <w:spacing w:before="0" w:beforeAutospacing="0" w:after="0" w:afterAutospacing="0" w:line="17" w:lineRule="atLeast"/>
        <w:ind w:right="0" w:rightChars="0"/>
        <w:jc w:val="both"/>
        <w:rPr>
          <w:rFonts w:hint="default" w:ascii="Times New Roman" w:hAnsi="Times New Roman" w:eastAsia="SimSun" w:cs="Times New Roman"/>
          <w:b/>
          <w:bCs/>
          <w:i w:val="0"/>
          <w:iCs w:val="0"/>
          <w:color w:val="000000"/>
          <w:sz w:val="28"/>
          <w:szCs w:val="28"/>
          <w:u w:val="none"/>
          <w:vertAlign w:val="baseline"/>
          <w:lang w:val="en-US"/>
        </w:rPr>
      </w:pPr>
      <w:r>
        <w:drawing>
          <wp:inline distT="0" distB="0" distL="114300" distR="114300">
            <wp:extent cx="5789930" cy="3126740"/>
            <wp:effectExtent l="0" t="0" r="1270" b="1270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0"/>
                    <a:stretch>
                      <a:fillRect/>
                    </a:stretch>
                  </pic:blipFill>
                  <pic:spPr>
                    <a:xfrm>
                      <a:off x="0" y="0"/>
                      <a:ext cx="5789930" cy="3126740"/>
                    </a:xfrm>
                    <a:prstGeom prst="rect">
                      <a:avLst/>
                    </a:prstGeom>
                    <a:noFill/>
                    <a:ln>
                      <a:noFill/>
                    </a:ln>
                  </pic:spPr>
                </pic:pic>
              </a:graphicData>
            </a:graphic>
          </wp:inline>
        </w:drawing>
      </w:r>
    </w:p>
    <w:p>
      <w:pPr>
        <w:pStyle w:val="85"/>
        <w:keepNext w:val="0"/>
        <w:keepLines w:val="0"/>
        <w:widowControl/>
        <w:numPr>
          <w:ilvl w:val="0"/>
          <w:numId w:val="31"/>
        </w:numPr>
        <w:suppressLineNumbers w:val="0"/>
        <w:bidi w:val="0"/>
        <w:spacing w:before="0" w:beforeAutospacing="0" w:after="0" w:afterAutospacing="0" w:line="17" w:lineRule="atLeast"/>
        <w:ind w:left="0" w:leftChars="0" w:right="0" w:rightChars="0" w:firstLine="0" w:firstLineChars="0"/>
        <w:jc w:val="both"/>
        <w:outlineLvl w:val="1"/>
        <w:rPr>
          <w:rFonts w:hint="default" w:ascii="Times New Roman" w:hAnsi="Times New Roman" w:eastAsia="SimSun" w:cs="Times New Roman"/>
          <w:b/>
          <w:bCs/>
          <w:i w:val="0"/>
          <w:iCs w:val="0"/>
          <w:color w:val="000000"/>
          <w:sz w:val="28"/>
          <w:szCs w:val="28"/>
          <w:u w:val="none"/>
          <w:vertAlign w:val="baseline"/>
          <w:lang w:val="en-US"/>
        </w:rPr>
      </w:pPr>
      <w:bookmarkStart w:id="11" w:name="_Toc15040"/>
      <w:r>
        <w:rPr>
          <w:rFonts w:hint="default" w:ascii="Times New Roman" w:hAnsi="Times New Roman" w:eastAsia="SimSun" w:cs="Times New Roman"/>
          <w:b/>
          <w:bCs/>
          <w:i w:val="0"/>
          <w:iCs w:val="0"/>
          <w:color w:val="000000"/>
          <w:sz w:val="28"/>
          <w:szCs w:val="28"/>
          <w:u w:val="none"/>
          <w:vertAlign w:val="baseline"/>
          <w:lang w:val="en-US"/>
        </w:rPr>
        <w:t>Mã hóa.</w:t>
      </w:r>
      <w:bookmarkEnd w:id="11"/>
    </w:p>
    <w:p>
      <w:pPr>
        <w:pStyle w:val="85"/>
        <w:keepNext w:val="0"/>
        <w:keepLines w:val="0"/>
        <w:widowControl/>
        <w:numPr>
          <w:ilvl w:val="0"/>
          <w:numId w:val="0"/>
        </w:numPr>
        <w:suppressLineNumbers w:val="0"/>
        <w:bidi w:val="0"/>
        <w:spacing w:before="0" w:beforeAutospacing="0" w:after="0" w:afterAutospacing="0" w:line="17" w:lineRule="atLeast"/>
        <w:ind w:leftChars="0" w:right="0" w:rightChars="0"/>
        <w:jc w:val="both"/>
        <w:rPr>
          <w:rFonts w:hint="default" w:ascii="Times New Roman" w:hAnsi="Times New Roman" w:eastAsia="SimSun" w:cs="Times New Roman"/>
          <w:b/>
          <w:bCs/>
          <w:i w:val="0"/>
          <w:iCs w:val="0"/>
          <w:color w:val="000000"/>
          <w:sz w:val="28"/>
          <w:szCs w:val="28"/>
          <w:u w:val="none"/>
          <w:vertAlign w:val="baseline"/>
          <w:lang w:val="en-US"/>
        </w:rPr>
      </w:pPr>
      <w:r>
        <w:drawing>
          <wp:inline distT="0" distB="0" distL="114300" distR="114300">
            <wp:extent cx="5800090" cy="770255"/>
            <wp:effectExtent l="0" t="0" r="6350" b="6985"/>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11"/>
                    <a:stretch>
                      <a:fillRect/>
                    </a:stretch>
                  </pic:blipFill>
                  <pic:spPr>
                    <a:xfrm>
                      <a:off x="0" y="0"/>
                      <a:ext cx="5800090" cy="770255"/>
                    </a:xfrm>
                    <a:prstGeom prst="rect">
                      <a:avLst/>
                    </a:prstGeom>
                    <a:noFill/>
                    <a:ln>
                      <a:noFill/>
                    </a:ln>
                  </pic:spPr>
                </pic:pic>
              </a:graphicData>
            </a:graphic>
          </wp:inline>
        </w:drawing>
      </w:r>
    </w:p>
    <w:p>
      <w:pPr>
        <w:pStyle w:val="85"/>
        <w:keepNext w:val="0"/>
        <w:keepLines w:val="0"/>
        <w:widowControl/>
        <w:numPr>
          <w:ilvl w:val="0"/>
          <w:numId w:val="31"/>
        </w:numPr>
        <w:suppressLineNumbers w:val="0"/>
        <w:bidi w:val="0"/>
        <w:spacing w:before="0" w:beforeAutospacing="0" w:after="0" w:afterAutospacing="0" w:line="17" w:lineRule="atLeast"/>
        <w:ind w:left="0" w:leftChars="0" w:right="0" w:rightChars="0" w:firstLine="0" w:firstLineChars="0"/>
        <w:jc w:val="both"/>
        <w:outlineLvl w:val="1"/>
        <w:rPr>
          <w:rFonts w:hint="default" w:ascii="Times New Roman" w:hAnsi="Times New Roman" w:eastAsia="SimSun" w:cs="Times New Roman"/>
          <w:b/>
          <w:bCs/>
          <w:i w:val="0"/>
          <w:iCs w:val="0"/>
          <w:color w:val="000000"/>
          <w:sz w:val="28"/>
          <w:szCs w:val="28"/>
          <w:u w:val="none"/>
          <w:vertAlign w:val="baseline"/>
          <w:lang w:val="en-US"/>
        </w:rPr>
      </w:pPr>
      <w:bookmarkStart w:id="12" w:name="_Toc2132"/>
      <w:r>
        <w:rPr>
          <w:rFonts w:hint="default" w:cs="Times New Roman"/>
          <w:b/>
          <w:bCs/>
          <w:i w:val="0"/>
          <w:iCs w:val="0"/>
          <w:color w:val="000000"/>
          <w:sz w:val="28"/>
          <w:szCs w:val="28"/>
          <w:u w:val="none"/>
          <w:vertAlign w:val="baseline"/>
          <w:lang w:val="en-US"/>
        </w:rPr>
        <w:t>Giải mã</w:t>
      </w:r>
      <w:r>
        <w:rPr>
          <w:rFonts w:hint="default" w:ascii="Times New Roman" w:hAnsi="Times New Roman" w:eastAsia="SimSun" w:cs="Times New Roman"/>
          <w:b/>
          <w:bCs/>
          <w:i w:val="0"/>
          <w:iCs w:val="0"/>
          <w:color w:val="000000"/>
          <w:sz w:val="28"/>
          <w:szCs w:val="28"/>
          <w:u w:val="none"/>
          <w:vertAlign w:val="baseline"/>
          <w:lang w:val="en-US"/>
        </w:rPr>
        <w:t>.</w:t>
      </w:r>
      <w:bookmarkEnd w:id="12"/>
    </w:p>
    <w:p>
      <w:pPr>
        <w:pStyle w:val="85"/>
        <w:keepNext w:val="0"/>
        <w:keepLines w:val="0"/>
        <w:widowControl/>
        <w:numPr>
          <w:ilvl w:val="0"/>
          <w:numId w:val="0"/>
        </w:numPr>
        <w:suppressLineNumbers w:val="0"/>
        <w:bidi w:val="0"/>
        <w:spacing w:before="0" w:beforeAutospacing="0" w:after="0" w:afterAutospacing="0" w:line="17" w:lineRule="atLeast"/>
        <w:ind w:leftChars="0" w:right="0" w:rightChars="0"/>
        <w:jc w:val="both"/>
      </w:pPr>
      <w:r>
        <w:drawing>
          <wp:inline distT="0" distB="0" distL="114300" distR="114300">
            <wp:extent cx="5791835" cy="809625"/>
            <wp:effectExtent l="0" t="0" r="14605" b="13335"/>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pic:cNvPicPr>
                      <a:picLocks noChangeAspect="1"/>
                    </pic:cNvPicPr>
                  </pic:nvPicPr>
                  <pic:blipFill>
                    <a:blip r:embed="rId12"/>
                    <a:stretch>
                      <a:fillRect/>
                    </a:stretch>
                  </pic:blipFill>
                  <pic:spPr>
                    <a:xfrm>
                      <a:off x="0" y="0"/>
                      <a:ext cx="5791835" cy="809625"/>
                    </a:xfrm>
                    <a:prstGeom prst="rect">
                      <a:avLst/>
                    </a:prstGeom>
                    <a:noFill/>
                    <a:ln>
                      <a:noFill/>
                    </a:ln>
                  </pic:spPr>
                </pic:pic>
              </a:graphicData>
            </a:graphic>
          </wp:inline>
        </w:drawing>
      </w:r>
    </w:p>
    <w:p>
      <w:pPr>
        <w:pStyle w:val="85"/>
        <w:keepNext w:val="0"/>
        <w:keepLines w:val="0"/>
        <w:widowControl/>
        <w:numPr>
          <w:ilvl w:val="0"/>
          <w:numId w:val="0"/>
        </w:numPr>
        <w:suppressLineNumbers w:val="0"/>
        <w:bidi w:val="0"/>
        <w:spacing w:before="0" w:beforeAutospacing="0" w:after="0" w:afterAutospacing="0" w:line="17" w:lineRule="atLeast"/>
        <w:ind w:leftChars="0" w:right="0" w:rightChars="0"/>
        <w:jc w:val="both"/>
        <w:rPr>
          <w:rFonts w:hint="default"/>
          <w:lang w:val="en-US"/>
        </w:rPr>
      </w:pPr>
    </w:p>
    <w:p>
      <w:pPr>
        <w:pStyle w:val="85"/>
        <w:keepNext w:val="0"/>
        <w:keepLines w:val="0"/>
        <w:widowControl/>
        <w:numPr>
          <w:ilvl w:val="0"/>
          <w:numId w:val="0"/>
        </w:numPr>
        <w:suppressLineNumbers w:val="0"/>
        <w:bidi w:val="0"/>
        <w:spacing w:before="0" w:beforeAutospacing="0" w:after="0" w:afterAutospacing="0" w:line="17" w:lineRule="atLeast"/>
        <w:ind w:leftChars="0" w:right="0" w:rightChars="0"/>
        <w:jc w:val="both"/>
        <w:rPr>
          <w:rFonts w:hint="default"/>
          <w:lang w:val="en-US"/>
        </w:rPr>
      </w:pPr>
    </w:p>
    <w:p>
      <w:pPr>
        <w:pStyle w:val="85"/>
        <w:keepNext w:val="0"/>
        <w:keepLines w:val="0"/>
        <w:widowControl/>
        <w:numPr>
          <w:ilvl w:val="0"/>
          <w:numId w:val="0"/>
        </w:numPr>
        <w:suppressLineNumbers w:val="0"/>
        <w:bidi w:val="0"/>
        <w:spacing w:before="0" w:beforeAutospacing="0" w:after="0" w:afterAutospacing="0" w:line="17" w:lineRule="atLeast"/>
        <w:ind w:leftChars="0" w:right="0" w:rightChars="0"/>
        <w:jc w:val="both"/>
        <w:rPr>
          <w:rFonts w:hint="default"/>
          <w:lang w:val="en-US"/>
        </w:rPr>
      </w:pPr>
    </w:p>
    <w:p>
      <w:pPr>
        <w:pStyle w:val="85"/>
        <w:keepNext w:val="0"/>
        <w:keepLines w:val="0"/>
        <w:widowControl/>
        <w:numPr>
          <w:ilvl w:val="0"/>
          <w:numId w:val="0"/>
        </w:numPr>
        <w:suppressLineNumbers w:val="0"/>
        <w:bidi w:val="0"/>
        <w:spacing w:before="0" w:beforeAutospacing="0" w:after="0" w:afterAutospacing="0" w:line="17" w:lineRule="atLeast"/>
        <w:ind w:leftChars="0" w:right="0" w:rightChars="0"/>
        <w:jc w:val="both"/>
        <w:rPr>
          <w:rFonts w:hint="default"/>
          <w:lang w:val="en-US"/>
        </w:rPr>
      </w:pPr>
    </w:p>
    <w:p>
      <w:pPr>
        <w:pStyle w:val="85"/>
        <w:keepNext w:val="0"/>
        <w:keepLines w:val="0"/>
        <w:widowControl/>
        <w:numPr>
          <w:ilvl w:val="0"/>
          <w:numId w:val="0"/>
        </w:numPr>
        <w:suppressLineNumbers w:val="0"/>
        <w:bidi w:val="0"/>
        <w:spacing w:before="0" w:beforeAutospacing="0" w:after="0" w:afterAutospacing="0" w:line="17" w:lineRule="atLeast"/>
        <w:ind w:leftChars="0" w:right="0" w:rightChars="0"/>
        <w:jc w:val="both"/>
        <w:rPr>
          <w:rFonts w:hint="default"/>
          <w:lang w:val="en-US"/>
        </w:rPr>
      </w:pPr>
    </w:p>
    <w:p>
      <w:pPr>
        <w:pStyle w:val="85"/>
        <w:keepNext w:val="0"/>
        <w:keepLines w:val="0"/>
        <w:widowControl/>
        <w:numPr>
          <w:ilvl w:val="0"/>
          <w:numId w:val="0"/>
        </w:numPr>
        <w:suppressLineNumbers w:val="0"/>
        <w:bidi w:val="0"/>
        <w:spacing w:before="0" w:beforeAutospacing="0" w:after="0" w:afterAutospacing="0" w:line="17" w:lineRule="atLeast"/>
        <w:ind w:leftChars="0" w:right="0" w:rightChars="0"/>
        <w:jc w:val="both"/>
        <w:rPr>
          <w:rFonts w:hint="default"/>
          <w:lang w:val="en-US"/>
        </w:rPr>
      </w:pPr>
    </w:p>
    <w:p>
      <w:pPr>
        <w:pStyle w:val="85"/>
        <w:keepNext w:val="0"/>
        <w:keepLines w:val="0"/>
        <w:widowControl/>
        <w:numPr>
          <w:ilvl w:val="0"/>
          <w:numId w:val="0"/>
        </w:numPr>
        <w:suppressLineNumbers w:val="0"/>
        <w:bidi w:val="0"/>
        <w:spacing w:before="0" w:beforeAutospacing="0" w:after="0" w:afterAutospacing="0" w:line="17" w:lineRule="atLeast"/>
        <w:ind w:leftChars="0" w:right="0" w:rightChars="0"/>
        <w:jc w:val="both"/>
        <w:rPr>
          <w:rFonts w:hint="default"/>
          <w:lang w:val="en-US"/>
        </w:rPr>
      </w:pPr>
    </w:p>
    <w:p>
      <w:pPr>
        <w:pStyle w:val="85"/>
        <w:keepNext w:val="0"/>
        <w:keepLines w:val="0"/>
        <w:widowControl/>
        <w:numPr>
          <w:ilvl w:val="0"/>
          <w:numId w:val="0"/>
        </w:numPr>
        <w:suppressLineNumbers w:val="0"/>
        <w:bidi w:val="0"/>
        <w:spacing w:before="0" w:beforeAutospacing="0" w:after="0" w:afterAutospacing="0" w:line="17" w:lineRule="atLeast"/>
        <w:ind w:leftChars="0" w:right="0" w:rightChars="0"/>
        <w:jc w:val="both"/>
        <w:rPr>
          <w:rFonts w:hint="default"/>
          <w:lang w:val="en-US"/>
        </w:rPr>
      </w:pPr>
    </w:p>
    <w:p>
      <w:pPr>
        <w:pStyle w:val="85"/>
        <w:keepNext w:val="0"/>
        <w:keepLines w:val="0"/>
        <w:widowControl/>
        <w:numPr>
          <w:ilvl w:val="0"/>
          <w:numId w:val="0"/>
        </w:numPr>
        <w:suppressLineNumbers w:val="0"/>
        <w:bidi w:val="0"/>
        <w:spacing w:before="0" w:beforeAutospacing="0" w:after="0" w:afterAutospacing="0" w:line="17" w:lineRule="atLeast"/>
        <w:ind w:leftChars="0" w:right="0" w:rightChars="0"/>
        <w:jc w:val="both"/>
        <w:rPr>
          <w:rFonts w:hint="default"/>
          <w:lang w:val="en-US"/>
        </w:rPr>
      </w:pPr>
    </w:p>
    <w:p>
      <w:pPr>
        <w:pStyle w:val="85"/>
        <w:keepNext w:val="0"/>
        <w:keepLines w:val="0"/>
        <w:widowControl/>
        <w:numPr>
          <w:ilvl w:val="0"/>
          <w:numId w:val="0"/>
        </w:numPr>
        <w:suppressLineNumbers w:val="0"/>
        <w:bidi w:val="0"/>
        <w:spacing w:before="0" w:beforeAutospacing="0" w:after="0" w:afterAutospacing="0" w:line="17" w:lineRule="atLeast"/>
        <w:ind w:leftChars="0" w:right="0" w:rightChars="0"/>
        <w:jc w:val="both"/>
        <w:rPr>
          <w:rFonts w:hint="default"/>
          <w:lang w:val="en-US"/>
        </w:rPr>
      </w:pPr>
    </w:p>
    <w:p>
      <w:pPr>
        <w:pStyle w:val="85"/>
        <w:keepNext w:val="0"/>
        <w:keepLines w:val="0"/>
        <w:widowControl/>
        <w:numPr>
          <w:ilvl w:val="0"/>
          <w:numId w:val="0"/>
        </w:numPr>
        <w:suppressLineNumbers w:val="0"/>
        <w:bidi w:val="0"/>
        <w:spacing w:before="0" w:beforeAutospacing="0" w:after="0" w:afterAutospacing="0" w:line="17" w:lineRule="atLeast"/>
        <w:ind w:leftChars="0" w:right="0" w:rightChars="0"/>
        <w:jc w:val="both"/>
        <w:rPr>
          <w:rFonts w:hint="default"/>
          <w:lang w:val="en-US"/>
        </w:rPr>
      </w:pPr>
    </w:p>
    <w:p>
      <w:pPr>
        <w:pStyle w:val="85"/>
        <w:keepNext w:val="0"/>
        <w:keepLines w:val="0"/>
        <w:widowControl/>
        <w:numPr>
          <w:ilvl w:val="0"/>
          <w:numId w:val="0"/>
        </w:numPr>
        <w:suppressLineNumbers w:val="0"/>
        <w:bidi w:val="0"/>
        <w:spacing w:before="0" w:beforeAutospacing="0" w:after="0" w:afterAutospacing="0" w:line="17" w:lineRule="atLeast"/>
        <w:ind w:leftChars="0" w:right="0" w:rightChars="0"/>
        <w:jc w:val="both"/>
        <w:rPr>
          <w:rFonts w:hint="default"/>
          <w:lang w:val="en-US"/>
        </w:rPr>
      </w:pPr>
    </w:p>
    <w:p>
      <w:pPr>
        <w:pStyle w:val="85"/>
        <w:keepNext w:val="0"/>
        <w:keepLines w:val="0"/>
        <w:widowControl/>
        <w:numPr>
          <w:ilvl w:val="0"/>
          <w:numId w:val="0"/>
        </w:numPr>
        <w:suppressLineNumbers w:val="0"/>
        <w:bidi w:val="0"/>
        <w:spacing w:before="0" w:beforeAutospacing="0" w:after="0" w:afterAutospacing="0" w:line="17" w:lineRule="atLeast"/>
        <w:ind w:leftChars="0" w:right="0" w:rightChars="0"/>
        <w:jc w:val="both"/>
        <w:rPr>
          <w:rFonts w:hint="default"/>
          <w:lang w:val="en-US"/>
        </w:rPr>
      </w:pPr>
    </w:p>
    <w:p>
      <w:pPr>
        <w:pStyle w:val="85"/>
        <w:keepNext w:val="0"/>
        <w:keepLines w:val="0"/>
        <w:widowControl/>
        <w:numPr>
          <w:ilvl w:val="0"/>
          <w:numId w:val="0"/>
        </w:numPr>
        <w:suppressLineNumbers w:val="0"/>
        <w:bidi w:val="0"/>
        <w:spacing w:before="0" w:beforeAutospacing="0" w:after="0" w:afterAutospacing="0" w:line="17" w:lineRule="atLeast"/>
        <w:ind w:leftChars="0" w:right="0" w:rightChars="0"/>
        <w:jc w:val="both"/>
        <w:rPr>
          <w:rFonts w:hint="default"/>
          <w:lang w:val="en-US"/>
        </w:rPr>
      </w:pPr>
    </w:p>
    <w:p>
      <w:pPr>
        <w:pStyle w:val="85"/>
        <w:keepNext w:val="0"/>
        <w:keepLines w:val="0"/>
        <w:widowControl/>
        <w:numPr>
          <w:ilvl w:val="0"/>
          <w:numId w:val="31"/>
        </w:numPr>
        <w:suppressLineNumbers w:val="0"/>
        <w:bidi w:val="0"/>
        <w:spacing w:before="0" w:beforeAutospacing="0" w:after="0" w:afterAutospacing="0" w:line="17" w:lineRule="atLeast"/>
        <w:ind w:left="0" w:leftChars="0" w:right="0" w:rightChars="0" w:firstLine="0" w:firstLineChars="0"/>
        <w:jc w:val="both"/>
        <w:outlineLvl w:val="1"/>
        <w:rPr>
          <w:rFonts w:hint="default" w:ascii="Times New Roman" w:hAnsi="Times New Roman" w:eastAsia="SimSun" w:cs="Times New Roman"/>
          <w:b/>
          <w:bCs/>
          <w:i w:val="0"/>
          <w:iCs w:val="0"/>
          <w:color w:val="000000"/>
          <w:sz w:val="28"/>
          <w:szCs w:val="28"/>
          <w:u w:val="none"/>
          <w:vertAlign w:val="baseline"/>
          <w:lang w:val="en-US"/>
        </w:rPr>
      </w:pPr>
      <w:bookmarkStart w:id="13" w:name="_Toc1888"/>
      <w:r>
        <w:rPr>
          <w:rFonts w:hint="default" w:cs="Times New Roman"/>
          <w:b/>
          <w:bCs/>
          <w:i w:val="0"/>
          <w:iCs w:val="0"/>
          <w:color w:val="000000"/>
          <w:sz w:val="28"/>
          <w:szCs w:val="28"/>
          <w:u w:val="none"/>
          <w:vertAlign w:val="baseline"/>
          <w:lang w:val="en-US"/>
        </w:rPr>
        <w:t>Demo</w:t>
      </w:r>
      <w:bookmarkEnd w:id="13"/>
    </w:p>
    <w:p>
      <w:pPr>
        <w:pStyle w:val="85"/>
        <w:keepNext w:val="0"/>
        <w:keepLines w:val="0"/>
        <w:widowControl/>
        <w:numPr>
          <w:ilvl w:val="0"/>
          <w:numId w:val="0"/>
        </w:numPr>
        <w:suppressLineNumbers w:val="0"/>
        <w:bidi w:val="0"/>
        <w:spacing w:before="0" w:beforeAutospacing="0" w:after="0" w:afterAutospacing="0" w:line="17" w:lineRule="atLeast"/>
        <w:ind w:leftChars="0" w:right="0" w:rightChars="0"/>
        <w:jc w:val="both"/>
        <w:rPr>
          <w:rFonts w:hint="default" w:ascii="Times New Roman" w:hAnsi="Times New Roman" w:eastAsia="SimSun" w:cs="Times New Roman"/>
          <w:b/>
          <w:bCs/>
          <w:i w:val="0"/>
          <w:iCs w:val="0"/>
          <w:color w:val="000000"/>
          <w:sz w:val="28"/>
          <w:szCs w:val="28"/>
          <w:u w:val="none"/>
          <w:vertAlign w:val="baseline"/>
          <w:lang w:val="en-US"/>
        </w:rPr>
      </w:pPr>
    </w:p>
    <w:p>
      <w:pPr>
        <w:pStyle w:val="85"/>
        <w:keepNext w:val="0"/>
        <w:keepLines w:val="0"/>
        <w:widowControl/>
        <w:numPr>
          <w:ilvl w:val="0"/>
          <w:numId w:val="32"/>
        </w:numPr>
        <w:suppressLineNumbers w:val="0"/>
        <w:bidi w:val="0"/>
        <w:spacing w:before="0" w:beforeAutospacing="0" w:after="0" w:afterAutospacing="0" w:line="17" w:lineRule="atLeast"/>
        <w:ind w:left="420" w:leftChars="0" w:right="0" w:rightChars="0" w:hanging="420" w:firstLineChars="0"/>
        <w:jc w:val="both"/>
        <w:rPr>
          <w:rFonts w:hint="default" w:ascii="Times New Roman" w:hAnsi="Times New Roman" w:eastAsia="SimSun" w:cs="Times New Roman"/>
          <w:b/>
          <w:bCs/>
          <w:i w:val="0"/>
          <w:iCs w:val="0"/>
          <w:color w:val="000000"/>
          <w:sz w:val="28"/>
          <w:szCs w:val="28"/>
          <w:u w:val="none"/>
          <w:vertAlign w:val="baseline"/>
          <w:lang w:val="en-US"/>
        </w:rPr>
      </w:pPr>
      <w:r>
        <w:rPr>
          <w:rFonts w:hint="default" w:cs="Times New Roman"/>
          <w:b/>
          <w:bCs/>
          <w:i w:val="0"/>
          <w:iCs w:val="0"/>
          <w:color w:val="000000"/>
          <w:sz w:val="28"/>
          <w:szCs w:val="28"/>
          <w:u w:val="none"/>
          <w:vertAlign w:val="baseline"/>
          <w:lang w:val="en-US"/>
        </w:rPr>
        <w:t>Tạo khóa.</w:t>
      </w:r>
    </w:p>
    <w:p>
      <w:pPr>
        <w:pStyle w:val="85"/>
        <w:keepNext w:val="0"/>
        <w:keepLines w:val="0"/>
        <w:widowControl/>
        <w:numPr>
          <w:ilvl w:val="0"/>
          <w:numId w:val="0"/>
        </w:numPr>
        <w:suppressLineNumbers w:val="0"/>
        <w:bidi w:val="0"/>
        <w:spacing w:before="0" w:beforeAutospacing="0" w:after="0" w:afterAutospacing="0" w:line="17" w:lineRule="atLeast"/>
        <w:ind w:leftChars="0" w:right="0" w:rightChars="0"/>
        <w:jc w:val="both"/>
        <w:rPr>
          <w:rFonts w:hint="default" w:ascii="Times New Roman" w:hAnsi="Times New Roman" w:eastAsia="SimSun" w:cs="Times New Roman"/>
          <w:b/>
          <w:bCs/>
          <w:i w:val="0"/>
          <w:iCs w:val="0"/>
          <w:color w:val="000000"/>
          <w:sz w:val="28"/>
          <w:szCs w:val="28"/>
          <w:u w:val="none"/>
          <w:vertAlign w:val="baseline"/>
          <w:lang w:val="en-US"/>
        </w:rPr>
      </w:pPr>
    </w:p>
    <w:p>
      <w:pPr>
        <w:pStyle w:val="85"/>
        <w:keepNext w:val="0"/>
        <w:keepLines w:val="0"/>
        <w:widowControl/>
        <w:numPr>
          <w:ilvl w:val="0"/>
          <w:numId w:val="0"/>
        </w:numPr>
        <w:suppressLineNumbers w:val="0"/>
        <w:bidi w:val="0"/>
        <w:spacing w:before="0" w:beforeAutospacing="0" w:after="0" w:afterAutospacing="0" w:line="17" w:lineRule="atLeast"/>
        <w:ind w:leftChars="0" w:right="0" w:rightChars="0"/>
        <w:jc w:val="both"/>
      </w:pPr>
      <w:r>
        <w:drawing>
          <wp:inline distT="0" distB="0" distL="114300" distR="114300">
            <wp:extent cx="3009900" cy="3467735"/>
            <wp:effectExtent l="0" t="0" r="7620" b="6985"/>
            <wp:docPr id="1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8"/>
                    <pic:cNvPicPr>
                      <a:picLocks noChangeAspect="1"/>
                    </pic:cNvPicPr>
                  </pic:nvPicPr>
                  <pic:blipFill>
                    <a:blip r:embed="rId13"/>
                    <a:stretch>
                      <a:fillRect/>
                    </a:stretch>
                  </pic:blipFill>
                  <pic:spPr>
                    <a:xfrm>
                      <a:off x="0" y="0"/>
                      <a:ext cx="3009900" cy="3467735"/>
                    </a:xfrm>
                    <a:prstGeom prst="rect">
                      <a:avLst/>
                    </a:prstGeom>
                    <a:noFill/>
                    <a:ln>
                      <a:noFill/>
                    </a:ln>
                  </pic:spPr>
                </pic:pic>
              </a:graphicData>
            </a:graphic>
          </wp:inline>
        </w:drawing>
      </w:r>
    </w:p>
    <w:p>
      <w:pPr>
        <w:pStyle w:val="85"/>
        <w:keepNext w:val="0"/>
        <w:keepLines w:val="0"/>
        <w:widowControl/>
        <w:numPr>
          <w:ilvl w:val="0"/>
          <w:numId w:val="0"/>
        </w:numPr>
        <w:suppressLineNumbers w:val="0"/>
        <w:bidi w:val="0"/>
        <w:spacing w:before="0" w:beforeAutospacing="0" w:after="0" w:afterAutospacing="0" w:line="17" w:lineRule="atLeast"/>
        <w:ind w:leftChars="0" w:right="0" w:rightChars="0"/>
        <w:jc w:val="both"/>
      </w:pPr>
    </w:p>
    <w:p>
      <w:pPr>
        <w:pStyle w:val="85"/>
        <w:keepNext w:val="0"/>
        <w:keepLines w:val="0"/>
        <w:widowControl/>
        <w:numPr>
          <w:ilvl w:val="0"/>
          <w:numId w:val="32"/>
        </w:numPr>
        <w:suppressLineNumbers w:val="0"/>
        <w:bidi w:val="0"/>
        <w:spacing w:before="0" w:beforeAutospacing="0" w:after="0" w:afterAutospacing="0" w:line="17" w:lineRule="atLeast"/>
        <w:ind w:left="420" w:leftChars="0" w:right="0" w:rightChars="0" w:hanging="420" w:firstLineChars="0"/>
        <w:jc w:val="both"/>
        <w:rPr>
          <w:rFonts w:hint="default"/>
          <w:b/>
          <w:bCs/>
          <w:sz w:val="28"/>
          <w:szCs w:val="28"/>
          <w:lang w:val="en-US"/>
        </w:rPr>
      </w:pPr>
      <w:r>
        <w:rPr>
          <w:rFonts w:hint="default"/>
          <w:b/>
          <w:bCs/>
          <w:sz w:val="28"/>
          <w:szCs w:val="28"/>
          <w:lang w:val="en-US"/>
        </w:rPr>
        <w:t>Quá trình ký.</w:t>
      </w:r>
    </w:p>
    <w:p>
      <w:pPr>
        <w:pStyle w:val="85"/>
        <w:keepNext w:val="0"/>
        <w:keepLines w:val="0"/>
        <w:widowControl/>
        <w:numPr>
          <w:ilvl w:val="0"/>
          <w:numId w:val="0"/>
        </w:numPr>
        <w:suppressLineNumbers w:val="0"/>
        <w:bidi w:val="0"/>
        <w:spacing w:before="0" w:beforeAutospacing="0" w:after="0" w:afterAutospacing="0" w:line="17" w:lineRule="atLeast"/>
        <w:ind w:leftChars="0" w:right="0" w:rightChars="0"/>
        <w:jc w:val="both"/>
        <w:rPr>
          <w:rFonts w:hint="default"/>
          <w:b/>
          <w:bCs/>
          <w:sz w:val="28"/>
          <w:szCs w:val="28"/>
          <w:lang w:val="en-US"/>
        </w:rPr>
      </w:pPr>
    </w:p>
    <w:p>
      <w:pPr>
        <w:pStyle w:val="85"/>
        <w:keepNext w:val="0"/>
        <w:keepLines w:val="0"/>
        <w:widowControl/>
        <w:numPr>
          <w:ilvl w:val="0"/>
          <w:numId w:val="0"/>
        </w:numPr>
        <w:suppressLineNumbers w:val="0"/>
        <w:bidi w:val="0"/>
        <w:spacing w:before="0" w:beforeAutospacing="0" w:after="0" w:afterAutospacing="0" w:line="17" w:lineRule="atLeast"/>
        <w:ind w:leftChars="0" w:right="0" w:rightChars="0"/>
        <w:jc w:val="both"/>
      </w:pPr>
      <w:r>
        <w:drawing>
          <wp:inline distT="0" distB="0" distL="114300" distR="114300">
            <wp:extent cx="3048000" cy="3468370"/>
            <wp:effectExtent l="0" t="0" r="0" b="6350"/>
            <wp:docPr id="1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9"/>
                    <pic:cNvPicPr>
                      <a:picLocks noChangeAspect="1"/>
                    </pic:cNvPicPr>
                  </pic:nvPicPr>
                  <pic:blipFill>
                    <a:blip r:embed="rId14"/>
                    <a:stretch>
                      <a:fillRect/>
                    </a:stretch>
                  </pic:blipFill>
                  <pic:spPr>
                    <a:xfrm>
                      <a:off x="0" y="0"/>
                      <a:ext cx="3048000" cy="3468370"/>
                    </a:xfrm>
                    <a:prstGeom prst="rect">
                      <a:avLst/>
                    </a:prstGeom>
                    <a:noFill/>
                    <a:ln>
                      <a:noFill/>
                    </a:ln>
                  </pic:spPr>
                </pic:pic>
              </a:graphicData>
            </a:graphic>
          </wp:inline>
        </w:drawing>
      </w:r>
    </w:p>
    <w:p>
      <w:pPr>
        <w:pStyle w:val="85"/>
        <w:keepNext w:val="0"/>
        <w:keepLines w:val="0"/>
        <w:widowControl/>
        <w:numPr>
          <w:ilvl w:val="0"/>
          <w:numId w:val="0"/>
        </w:numPr>
        <w:suppressLineNumbers w:val="0"/>
        <w:bidi w:val="0"/>
        <w:spacing w:before="0" w:beforeAutospacing="0" w:after="0" w:afterAutospacing="0" w:line="17" w:lineRule="atLeast"/>
        <w:ind w:leftChars="0" w:right="0" w:rightChars="0"/>
        <w:jc w:val="both"/>
      </w:pPr>
    </w:p>
    <w:p>
      <w:pPr>
        <w:pStyle w:val="85"/>
        <w:keepNext w:val="0"/>
        <w:keepLines w:val="0"/>
        <w:widowControl/>
        <w:numPr>
          <w:ilvl w:val="0"/>
          <w:numId w:val="0"/>
        </w:numPr>
        <w:suppressLineNumbers w:val="0"/>
        <w:bidi w:val="0"/>
        <w:spacing w:before="0" w:beforeAutospacing="0" w:after="0" w:afterAutospacing="0" w:line="17" w:lineRule="atLeast"/>
        <w:ind w:leftChars="0" w:right="0" w:rightChars="0"/>
        <w:jc w:val="both"/>
      </w:pPr>
    </w:p>
    <w:p>
      <w:pPr>
        <w:pStyle w:val="85"/>
        <w:keepNext w:val="0"/>
        <w:keepLines w:val="0"/>
        <w:widowControl/>
        <w:numPr>
          <w:ilvl w:val="0"/>
          <w:numId w:val="32"/>
        </w:numPr>
        <w:suppressLineNumbers w:val="0"/>
        <w:bidi w:val="0"/>
        <w:spacing w:before="0" w:beforeAutospacing="0" w:after="0" w:afterAutospacing="0" w:line="17" w:lineRule="atLeast"/>
        <w:ind w:left="420" w:leftChars="0" w:right="0" w:rightChars="0" w:hanging="420" w:firstLineChars="0"/>
        <w:jc w:val="both"/>
        <w:rPr>
          <w:rFonts w:hint="default"/>
          <w:b/>
          <w:bCs/>
          <w:sz w:val="28"/>
          <w:szCs w:val="28"/>
          <w:lang w:val="en-US"/>
        </w:rPr>
      </w:pPr>
      <w:r>
        <w:rPr>
          <w:rFonts w:hint="default"/>
          <w:b/>
          <w:bCs/>
          <w:sz w:val="28"/>
          <w:szCs w:val="28"/>
          <w:lang w:val="en-US"/>
        </w:rPr>
        <w:t>Quá trình kiểm tra chữ ký.</w:t>
      </w:r>
    </w:p>
    <w:p>
      <w:pPr>
        <w:pStyle w:val="85"/>
        <w:keepNext w:val="0"/>
        <w:keepLines w:val="0"/>
        <w:widowControl/>
        <w:numPr>
          <w:ilvl w:val="0"/>
          <w:numId w:val="0"/>
        </w:numPr>
        <w:suppressLineNumbers w:val="0"/>
        <w:bidi w:val="0"/>
        <w:spacing w:before="0" w:beforeAutospacing="0" w:after="0" w:afterAutospacing="0" w:line="17" w:lineRule="atLeast"/>
        <w:ind w:leftChars="0" w:right="0" w:rightChars="0"/>
        <w:jc w:val="both"/>
        <w:rPr>
          <w:rFonts w:hint="default" w:ascii="Times New Roman" w:hAnsi="Times New Roman" w:eastAsia="SimSun" w:cs="Times New Roman"/>
          <w:b/>
          <w:bCs/>
          <w:i w:val="0"/>
          <w:iCs w:val="0"/>
          <w:color w:val="000000"/>
          <w:sz w:val="28"/>
          <w:szCs w:val="28"/>
          <w:u w:val="none"/>
          <w:vertAlign w:val="baseline"/>
          <w:lang w:val="en-US"/>
        </w:rPr>
      </w:pPr>
    </w:p>
    <w:p>
      <w:pPr>
        <w:pStyle w:val="85"/>
        <w:keepNext w:val="0"/>
        <w:keepLines w:val="0"/>
        <w:widowControl/>
        <w:numPr>
          <w:ilvl w:val="0"/>
          <w:numId w:val="0"/>
        </w:numPr>
        <w:suppressLineNumbers w:val="0"/>
        <w:bidi w:val="0"/>
        <w:spacing w:before="0" w:beforeAutospacing="0" w:after="0" w:afterAutospacing="0" w:line="17" w:lineRule="atLeast"/>
        <w:ind w:leftChars="0" w:right="0" w:rightChars="0"/>
        <w:jc w:val="both"/>
        <w:rPr>
          <w:rFonts w:hint="default" w:ascii="Times New Roman" w:hAnsi="Times New Roman" w:eastAsia="SimSun" w:cs="Times New Roman"/>
          <w:b/>
          <w:bCs/>
          <w:i w:val="0"/>
          <w:iCs w:val="0"/>
          <w:color w:val="000000"/>
          <w:sz w:val="28"/>
          <w:szCs w:val="28"/>
          <w:u w:val="none"/>
          <w:vertAlign w:val="baseline"/>
          <w:lang w:val="en-US"/>
        </w:rPr>
      </w:pPr>
      <w:r>
        <w:drawing>
          <wp:inline distT="0" distB="0" distL="114300" distR="114300">
            <wp:extent cx="3117850" cy="3616960"/>
            <wp:effectExtent l="0" t="0" r="6350" b="10160"/>
            <wp:docPr id="1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1"/>
                    <pic:cNvPicPr>
                      <a:picLocks noChangeAspect="1"/>
                    </pic:cNvPicPr>
                  </pic:nvPicPr>
                  <pic:blipFill>
                    <a:blip r:embed="rId15"/>
                    <a:stretch>
                      <a:fillRect/>
                    </a:stretch>
                  </pic:blipFill>
                  <pic:spPr>
                    <a:xfrm>
                      <a:off x="0" y="0"/>
                      <a:ext cx="3117850" cy="3616960"/>
                    </a:xfrm>
                    <a:prstGeom prst="rect">
                      <a:avLst/>
                    </a:prstGeom>
                    <a:noFill/>
                    <a:ln>
                      <a:noFill/>
                    </a:ln>
                  </pic:spPr>
                </pic:pic>
              </a:graphicData>
            </a:graphic>
          </wp:inline>
        </w:drawing>
      </w:r>
    </w:p>
    <w:p>
      <w:pPr>
        <w:pStyle w:val="85"/>
        <w:keepNext w:val="0"/>
        <w:keepLines w:val="0"/>
        <w:widowControl/>
        <w:numPr>
          <w:ilvl w:val="0"/>
          <w:numId w:val="0"/>
        </w:numPr>
        <w:suppressLineNumbers w:val="0"/>
        <w:bidi w:val="0"/>
        <w:spacing w:before="0" w:beforeAutospacing="0" w:after="0" w:afterAutospacing="0" w:line="17" w:lineRule="atLeast"/>
        <w:ind w:leftChars="0" w:right="0" w:rightChars="0"/>
        <w:jc w:val="both"/>
        <w:rPr>
          <w:rFonts w:hint="default" w:ascii="Times New Roman" w:hAnsi="Times New Roman" w:eastAsia="SimSun" w:cs="Times New Roman"/>
          <w:b/>
          <w:bCs/>
          <w:i w:val="0"/>
          <w:iCs w:val="0"/>
          <w:color w:val="000000"/>
          <w:sz w:val="28"/>
          <w:szCs w:val="28"/>
          <w:u w:val="none"/>
          <w:vertAlign w:val="baseline"/>
          <w:lang w:val="en-US"/>
        </w:rPr>
      </w:pPr>
    </w:p>
    <w:p>
      <w:pPr>
        <w:pStyle w:val="85"/>
        <w:keepNext w:val="0"/>
        <w:keepLines w:val="0"/>
        <w:widowControl/>
        <w:numPr>
          <w:ilvl w:val="0"/>
          <w:numId w:val="0"/>
        </w:numPr>
        <w:suppressLineNumbers w:val="0"/>
        <w:bidi w:val="0"/>
        <w:spacing w:before="0" w:beforeAutospacing="0" w:after="0" w:afterAutospacing="0" w:line="17" w:lineRule="atLeast"/>
        <w:ind w:leftChars="0" w:right="0" w:rightChars="0"/>
        <w:jc w:val="both"/>
        <w:rPr>
          <w:rFonts w:hint="default" w:ascii="Times New Roman" w:hAnsi="Times New Roman" w:eastAsia="SimSun" w:cs="Times New Roman"/>
          <w:b/>
          <w:bCs/>
          <w:i w:val="0"/>
          <w:iCs w:val="0"/>
          <w:color w:val="000000"/>
          <w:sz w:val="28"/>
          <w:szCs w:val="28"/>
          <w:u w:val="none"/>
          <w:vertAlign w:val="baseline"/>
          <w:lang w:val="en-US"/>
        </w:rPr>
      </w:pPr>
    </w:p>
    <w:p>
      <w:pPr>
        <w:pStyle w:val="85"/>
        <w:keepNext w:val="0"/>
        <w:keepLines w:val="0"/>
        <w:widowControl/>
        <w:numPr>
          <w:ilvl w:val="0"/>
          <w:numId w:val="0"/>
        </w:numPr>
        <w:suppressLineNumbers w:val="0"/>
        <w:bidi w:val="0"/>
        <w:spacing w:before="0" w:beforeAutospacing="0" w:after="0" w:afterAutospacing="0" w:line="17" w:lineRule="atLeast"/>
        <w:ind w:leftChars="0" w:right="0" w:rightChars="0"/>
        <w:jc w:val="both"/>
        <w:rPr>
          <w:rFonts w:hint="default" w:ascii="Times New Roman" w:hAnsi="Times New Roman" w:eastAsia="SimSun" w:cs="Times New Roman"/>
          <w:b/>
          <w:bCs/>
          <w:i w:val="0"/>
          <w:iCs w:val="0"/>
          <w:color w:val="000000"/>
          <w:sz w:val="28"/>
          <w:szCs w:val="28"/>
          <w:u w:val="none"/>
          <w:vertAlign w:val="baseline"/>
          <w:lang w:val="en-US"/>
        </w:rPr>
      </w:pPr>
    </w:p>
    <w:p>
      <w:pPr>
        <w:pStyle w:val="85"/>
        <w:keepNext w:val="0"/>
        <w:keepLines w:val="0"/>
        <w:widowControl/>
        <w:numPr>
          <w:ilvl w:val="0"/>
          <w:numId w:val="11"/>
        </w:numPr>
        <w:suppressLineNumbers w:val="0"/>
        <w:bidi w:val="0"/>
        <w:spacing w:before="0" w:beforeAutospacing="0" w:after="0" w:afterAutospacing="0" w:line="17" w:lineRule="atLeast"/>
        <w:ind w:left="0" w:leftChars="0" w:right="0" w:rightChars="0" w:firstLine="0" w:firstLineChars="0"/>
        <w:jc w:val="both"/>
        <w:outlineLvl w:val="0"/>
        <w:rPr>
          <w:rFonts w:hint="default" w:ascii="Times New Roman" w:hAnsi="Times New Roman" w:cs="Times New Roman"/>
          <w:b/>
          <w:bCs/>
          <w:i w:val="0"/>
          <w:iCs w:val="0"/>
          <w:color w:val="000000"/>
          <w:sz w:val="36"/>
          <w:szCs w:val="36"/>
          <w:u w:val="none"/>
          <w:lang w:val="en-US"/>
        </w:rPr>
      </w:pPr>
      <w:bookmarkStart w:id="14" w:name="_Toc20694"/>
      <w:r>
        <w:rPr>
          <w:rFonts w:hint="default" w:ascii="Times New Roman" w:hAnsi="Times New Roman" w:cs="Times New Roman"/>
          <w:b/>
          <w:bCs/>
          <w:i w:val="0"/>
          <w:iCs w:val="0"/>
          <w:color w:val="000000"/>
          <w:sz w:val="36"/>
          <w:szCs w:val="36"/>
          <w:u w:val="none"/>
          <w:lang w:val="en-US"/>
        </w:rPr>
        <w:t>Kết luận</w:t>
      </w:r>
      <w:bookmarkEnd w:id="14"/>
    </w:p>
    <w:p>
      <w:pPr>
        <w:pStyle w:val="85"/>
        <w:keepNext w:val="0"/>
        <w:keepLines w:val="0"/>
        <w:widowControl/>
        <w:numPr>
          <w:ilvl w:val="0"/>
          <w:numId w:val="0"/>
        </w:numPr>
        <w:suppressLineNumbers w:val="0"/>
        <w:bidi w:val="0"/>
        <w:spacing w:before="0" w:beforeAutospacing="0" w:after="0" w:afterAutospacing="0" w:line="17" w:lineRule="atLeast"/>
        <w:ind w:leftChars="0" w:right="0" w:rightChars="0"/>
        <w:jc w:val="both"/>
        <w:rPr>
          <w:rFonts w:hint="default" w:ascii="Times New Roman" w:hAnsi="Times New Roman" w:cs="Times New Roman"/>
          <w:b/>
          <w:bCs/>
          <w:i w:val="0"/>
          <w:iCs w:val="0"/>
          <w:color w:val="000000"/>
          <w:sz w:val="36"/>
          <w:szCs w:val="36"/>
          <w:u w:val="none"/>
          <w:lang w:val="en-US"/>
        </w:rPr>
      </w:pPr>
    </w:p>
    <w:p>
      <w:pPr>
        <w:pStyle w:val="85"/>
        <w:keepNext w:val="0"/>
        <w:keepLines w:val="0"/>
        <w:widowControl/>
        <w:numPr>
          <w:ilvl w:val="0"/>
          <w:numId w:val="33"/>
        </w:numPr>
        <w:suppressLineNumbers w:val="0"/>
        <w:bidi w:val="0"/>
        <w:spacing w:before="0" w:beforeAutospacing="0" w:after="0" w:afterAutospacing="0" w:line="17" w:lineRule="atLeast"/>
        <w:ind w:leftChars="0" w:right="0" w:rightChars="0"/>
        <w:jc w:val="both"/>
        <w:outlineLvl w:val="1"/>
        <w:rPr>
          <w:rFonts w:hint="default" w:ascii="Times New Roman" w:hAnsi="Times New Roman" w:cs="Times New Roman"/>
          <w:b/>
          <w:bCs/>
          <w:i w:val="0"/>
          <w:iCs w:val="0"/>
          <w:color w:val="000000"/>
          <w:sz w:val="28"/>
          <w:szCs w:val="28"/>
          <w:u w:val="none"/>
          <w:lang w:val="en-US"/>
        </w:rPr>
      </w:pPr>
      <w:bookmarkStart w:id="15" w:name="_Toc26320"/>
      <w:r>
        <w:rPr>
          <w:rFonts w:hint="default" w:ascii="Times New Roman" w:hAnsi="Times New Roman" w:cs="Times New Roman"/>
          <w:b/>
          <w:bCs/>
          <w:i w:val="0"/>
          <w:iCs w:val="0"/>
          <w:color w:val="000000"/>
          <w:sz w:val="28"/>
          <w:szCs w:val="28"/>
          <w:u w:val="none"/>
          <w:lang w:val="en-US"/>
        </w:rPr>
        <w:t>Điểm mạnh.</w:t>
      </w:r>
      <w:bookmarkEnd w:id="15"/>
    </w:p>
    <w:p>
      <w:pPr>
        <w:pStyle w:val="85"/>
        <w:keepNext w:val="0"/>
        <w:keepLines w:val="0"/>
        <w:widowControl/>
        <w:numPr>
          <w:ilvl w:val="0"/>
          <w:numId w:val="0"/>
        </w:numPr>
        <w:suppressLineNumbers w:val="0"/>
        <w:bidi w:val="0"/>
        <w:spacing w:before="0" w:beforeAutospacing="0" w:after="0" w:afterAutospacing="0" w:line="17" w:lineRule="atLeast"/>
        <w:ind w:right="0" w:rightChars="0"/>
        <w:jc w:val="both"/>
        <w:rPr>
          <w:rFonts w:hint="default" w:ascii="Times New Roman" w:hAnsi="Times New Roman" w:cs="Times New Roman"/>
          <w:b/>
          <w:bCs/>
          <w:i w:val="0"/>
          <w:iCs w:val="0"/>
          <w:color w:val="000000"/>
          <w:sz w:val="28"/>
          <w:szCs w:val="28"/>
          <w:u w:val="none"/>
          <w:lang w:val="en-US"/>
        </w:rPr>
      </w:pPr>
    </w:p>
    <w:p>
      <w:pPr>
        <w:pStyle w:val="85"/>
        <w:keepNext w:val="0"/>
        <w:keepLines w:val="0"/>
        <w:widowControl/>
        <w:numPr>
          <w:ilvl w:val="1"/>
          <w:numId w:val="33"/>
        </w:numPr>
        <w:suppressLineNumbers w:val="0"/>
        <w:bidi w:val="0"/>
        <w:spacing w:before="0" w:beforeAutospacing="0" w:after="0" w:afterAutospacing="0" w:line="17" w:lineRule="atLeast"/>
        <w:ind w:right="0" w:rightChars="0"/>
        <w:jc w:val="both"/>
        <w:outlineLvl w:val="2"/>
        <w:rPr>
          <w:rFonts w:hint="default" w:ascii="Times New Roman" w:hAnsi="Times New Roman" w:cs="Times New Roman"/>
          <w:b/>
          <w:bCs/>
          <w:i w:val="0"/>
          <w:iCs w:val="0"/>
          <w:color w:val="000000"/>
          <w:sz w:val="28"/>
          <w:szCs w:val="28"/>
          <w:u w:val="none"/>
          <w:lang w:val="en-US"/>
        </w:rPr>
      </w:pPr>
      <w:r>
        <w:rPr>
          <w:rFonts w:hint="default" w:ascii="Times New Roman" w:hAnsi="Times New Roman" w:cs="Times New Roman"/>
          <w:b/>
          <w:bCs/>
          <w:i w:val="0"/>
          <w:iCs w:val="0"/>
          <w:color w:val="000000"/>
          <w:sz w:val="28"/>
          <w:szCs w:val="28"/>
          <w:u w:val="none"/>
          <w:lang w:val="en-US"/>
        </w:rPr>
        <w:t>Chữ ký số có khả năng xác định nguồn gốc chuẩn xác.</w:t>
      </w:r>
    </w:p>
    <w:p>
      <w:pPr>
        <w:pStyle w:val="85"/>
        <w:keepNext w:val="0"/>
        <w:keepLines w:val="0"/>
        <w:widowControl/>
        <w:numPr>
          <w:ilvl w:val="0"/>
          <w:numId w:val="34"/>
        </w:numPr>
        <w:suppressLineNumbers w:val="0"/>
        <w:tabs>
          <w:tab w:val="clear" w:pos="420"/>
        </w:tabs>
        <w:bidi w:val="0"/>
        <w:spacing w:before="0" w:beforeAutospacing="0" w:after="0" w:afterAutospacing="0" w:line="17" w:lineRule="atLeast"/>
        <w:ind w:left="420" w:leftChars="0" w:right="0" w:rightChars="0" w:hanging="420" w:firstLineChars="0"/>
        <w:jc w:val="both"/>
        <w:rPr>
          <w:rFonts w:hint="default" w:ascii="Times New Roman" w:hAnsi="Times New Roman" w:cs="Times New Roman"/>
          <w:sz w:val="28"/>
          <w:szCs w:val="28"/>
        </w:rPr>
      </w:pPr>
      <w:r>
        <w:rPr>
          <w:rFonts w:hint="default" w:ascii="Times New Roman" w:hAnsi="Times New Roman" w:eastAsia="sans-serif" w:cs="Times New Roman"/>
          <w:i w:val="0"/>
          <w:iCs w:val="0"/>
          <w:color w:val="333333"/>
          <w:sz w:val="28"/>
          <w:szCs w:val="28"/>
          <w:u w:val="none"/>
          <w:vertAlign w:val="baseline"/>
        </w:rPr>
        <w:t>Hệ thống mật mã hóa khóa công khai cho phép mật mã hóa văn bản với khóa bí mật mà chỉ có chủ sở hữu của khóa mới biết. Để sử dụng chữ ký số thì văn bản cần phải được mã hóa hàm băm. Sau khi sử dụng khóa bí mật của chủ khóa để mã hóa, bạn sẽ có được chữ ký số.</w:t>
      </w:r>
    </w:p>
    <w:p>
      <w:pPr>
        <w:pStyle w:val="85"/>
        <w:keepNext w:val="0"/>
        <w:keepLines w:val="0"/>
        <w:widowControl/>
        <w:numPr>
          <w:ilvl w:val="0"/>
          <w:numId w:val="34"/>
        </w:numPr>
        <w:suppressLineNumbers w:val="0"/>
        <w:shd w:val="clear" w:fill="FFFFFF"/>
        <w:bidi w:val="0"/>
        <w:spacing w:before="0" w:beforeAutospacing="0" w:after="240" w:afterAutospacing="0" w:line="17" w:lineRule="atLeast"/>
        <w:ind w:left="420" w:leftChars="0" w:hanging="420" w:firstLineChars="0"/>
        <w:jc w:val="both"/>
        <w:rPr>
          <w:rFonts w:hint="default" w:ascii="Times New Roman" w:hAnsi="Times New Roman" w:eastAsia="sans-serif" w:cs="Times New Roman"/>
          <w:i w:val="0"/>
          <w:iCs w:val="0"/>
          <w:color w:val="333333"/>
          <w:sz w:val="28"/>
          <w:szCs w:val="28"/>
          <w:u w:val="none"/>
          <w:shd w:val="clear" w:fill="FFFFFF"/>
          <w:vertAlign w:val="baseline"/>
          <w:lang w:val="en-US"/>
        </w:rPr>
      </w:pPr>
      <w:r>
        <w:rPr>
          <w:rFonts w:hint="default" w:ascii="Times New Roman" w:hAnsi="Times New Roman" w:eastAsia="sans-serif" w:cs="Times New Roman"/>
          <w:i w:val="0"/>
          <w:iCs w:val="0"/>
          <w:color w:val="333333"/>
          <w:sz w:val="28"/>
          <w:szCs w:val="28"/>
          <w:u w:val="none"/>
          <w:shd w:val="clear" w:fill="FFFFFF"/>
          <w:vertAlign w:val="baseline"/>
        </w:rPr>
        <w:t>Để kiểm tra, bên nhận giải mã với khóa công khai để lấy lại hàm băm và rà soát với hàm băm của văn bản nhận được. Nếu hai giá trị này đảm bảo khớp nhau thì văn bản đó chính xác là của người sở hữu khóa bí mật</w:t>
      </w:r>
      <w:r>
        <w:rPr>
          <w:rFonts w:hint="default" w:ascii="Times New Roman" w:hAnsi="Times New Roman" w:eastAsia="sans-serif" w:cs="Times New Roman"/>
          <w:i w:val="0"/>
          <w:iCs w:val="0"/>
          <w:color w:val="333333"/>
          <w:sz w:val="28"/>
          <w:szCs w:val="28"/>
          <w:u w:val="none"/>
          <w:shd w:val="clear" w:fill="FFFFFF"/>
          <w:vertAlign w:val="baseline"/>
          <w:lang w:val="en-US"/>
        </w:rPr>
        <w:t>.</w:t>
      </w:r>
    </w:p>
    <w:p>
      <w:pPr>
        <w:pStyle w:val="85"/>
        <w:keepNext w:val="0"/>
        <w:keepLines w:val="0"/>
        <w:widowControl/>
        <w:numPr>
          <w:ilvl w:val="1"/>
          <w:numId w:val="33"/>
        </w:numPr>
        <w:suppressLineNumbers w:val="0"/>
        <w:bidi w:val="0"/>
        <w:spacing w:before="0" w:beforeAutospacing="0" w:after="0" w:afterAutospacing="0" w:line="17" w:lineRule="atLeast"/>
        <w:ind w:left="0" w:leftChars="0" w:right="0" w:rightChars="0" w:firstLine="0" w:firstLineChars="0"/>
        <w:jc w:val="both"/>
        <w:outlineLvl w:val="2"/>
        <w:rPr>
          <w:rFonts w:hint="default" w:ascii="Times New Roman" w:hAnsi="Times New Roman" w:cs="Times New Roman"/>
          <w:b/>
          <w:bCs/>
          <w:i w:val="0"/>
          <w:iCs w:val="0"/>
          <w:color w:val="000000"/>
          <w:sz w:val="28"/>
          <w:szCs w:val="28"/>
          <w:u w:val="none"/>
          <w:lang w:val="en-US"/>
        </w:rPr>
      </w:pPr>
      <w:r>
        <w:rPr>
          <w:rFonts w:hint="default" w:ascii="Times New Roman" w:hAnsi="Times New Roman" w:cs="Times New Roman"/>
          <w:b/>
          <w:bCs/>
          <w:i w:val="0"/>
          <w:iCs w:val="0"/>
          <w:color w:val="000000"/>
          <w:sz w:val="28"/>
          <w:szCs w:val="28"/>
          <w:u w:val="none"/>
          <w:lang w:val="en-US"/>
        </w:rPr>
        <w:t>Chữ ký số có tính không thể phủ nhận.</w:t>
      </w:r>
    </w:p>
    <w:p>
      <w:pPr>
        <w:pStyle w:val="85"/>
        <w:keepNext w:val="0"/>
        <w:keepLines w:val="0"/>
        <w:widowControl/>
        <w:numPr>
          <w:ilvl w:val="0"/>
          <w:numId w:val="0"/>
        </w:numPr>
        <w:suppressLineNumbers w:val="0"/>
        <w:bidi w:val="0"/>
        <w:spacing w:before="0" w:beforeAutospacing="0" w:after="0" w:afterAutospacing="0" w:line="17" w:lineRule="atLeast"/>
        <w:ind w:leftChars="0" w:right="0" w:rightChars="0"/>
        <w:jc w:val="both"/>
        <w:rPr>
          <w:rFonts w:hint="default" w:ascii="Times New Roman" w:hAnsi="Times New Roman" w:cs="Times New Roman"/>
          <w:b/>
          <w:bCs/>
          <w:i w:val="0"/>
          <w:iCs w:val="0"/>
          <w:color w:val="000000"/>
          <w:sz w:val="28"/>
          <w:szCs w:val="28"/>
          <w:u w:val="none"/>
          <w:lang w:val="en-US"/>
        </w:rPr>
      </w:pPr>
    </w:p>
    <w:p>
      <w:pPr>
        <w:pStyle w:val="85"/>
        <w:keepNext w:val="0"/>
        <w:keepLines w:val="0"/>
        <w:widowControl/>
        <w:numPr>
          <w:ilvl w:val="0"/>
          <w:numId w:val="35"/>
        </w:numPr>
        <w:suppressLineNumbers w:val="0"/>
        <w:bidi w:val="0"/>
        <w:spacing w:before="0" w:beforeAutospacing="0" w:after="0" w:afterAutospacing="0" w:line="17" w:lineRule="atLeast"/>
        <w:ind w:left="420" w:leftChars="0" w:hanging="420" w:firstLineChars="0"/>
        <w:jc w:val="both"/>
        <w:rPr>
          <w:rFonts w:hint="default" w:ascii="Times New Roman" w:hAnsi="Times New Roman" w:cs="Times New Roman"/>
          <w:b/>
          <w:bCs/>
          <w:i w:val="0"/>
          <w:iCs w:val="0"/>
          <w:color w:val="000000"/>
          <w:sz w:val="28"/>
          <w:szCs w:val="28"/>
          <w:u w:val="none"/>
          <w:lang w:val="en-US"/>
        </w:rPr>
      </w:pPr>
      <w:r>
        <w:rPr>
          <w:rFonts w:hint="default" w:ascii="Times New Roman" w:hAnsi="Times New Roman" w:eastAsia="sans-serif" w:cs="Times New Roman"/>
          <w:i w:val="0"/>
          <w:iCs w:val="0"/>
          <w:color w:val="333333"/>
          <w:sz w:val="28"/>
          <w:szCs w:val="28"/>
          <w:u w:val="none"/>
          <w:shd w:val="clear" w:fill="FFFFFF"/>
          <w:vertAlign w:val="baseline"/>
        </w:rPr>
        <w:t>Trong giao dịch, bên gửi có thể từ chối rằng văn bản đó không phải do mình gửi. Vậy nên, để phòng ngừa trường hợp này xảy ra, bên nhận có thể đề xuất bên gửi phải kèm thêm chữ ký số với văn bản. Điều này nhằm đảm bảo khi có tranh chấp, chữ ký số sẽ là một chứng cứ thuyết phục, chắc chắn để bên thứ ba giải quyết.</w:t>
      </w:r>
    </w:p>
    <w:p>
      <w:pPr>
        <w:pStyle w:val="85"/>
        <w:keepNext w:val="0"/>
        <w:keepLines w:val="0"/>
        <w:widowControl/>
        <w:numPr>
          <w:ilvl w:val="0"/>
          <w:numId w:val="0"/>
        </w:numPr>
        <w:suppressLineNumbers w:val="0"/>
        <w:bidi w:val="0"/>
        <w:spacing w:before="0" w:beforeAutospacing="0" w:after="0" w:afterAutospacing="0" w:line="17" w:lineRule="atLeast"/>
        <w:ind w:leftChars="0" w:right="0" w:rightChars="0"/>
        <w:jc w:val="both"/>
        <w:rPr>
          <w:rFonts w:hint="default" w:ascii="Times New Roman" w:hAnsi="Times New Roman" w:cs="Times New Roman"/>
          <w:b w:val="0"/>
          <w:bCs w:val="0"/>
          <w:i w:val="0"/>
          <w:iCs w:val="0"/>
          <w:color w:val="000000"/>
          <w:sz w:val="28"/>
          <w:szCs w:val="28"/>
          <w:u w:val="none"/>
          <w:lang w:val="en-US"/>
        </w:rPr>
      </w:pPr>
    </w:p>
    <w:p>
      <w:pPr>
        <w:pStyle w:val="85"/>
        <w:keepNext w:val="0"/>
        <w:keepLines w:val="0"/>
        <w:widowControl/>
        <w:numPr>
          <w:ilvl w:val="1"/>
          <w:numId w:val="33"/>
        </w:numPr>
        <w:suppressLineNumbers w:val="0"/>
        <w:bidi w:val="0"/>
        <w:spacing w:before="0" w:beforeAutospacing="0" w:after="0" w:afterAutospacing="0" w:line="17" w:lineRule="atLeast"/>
        <w:ind w:left="0" w:leftChars="0" w:right="0" w:rightChars="0" w:firstLine="0" w:firstLineChars="0"/>
        <w:jc w:val="both"/>
        <w:outlineLvl w:val="2"/>
        <w:rPr>
          <w:rFonts w:hint="default" w:ascii="Times New Roman" w:hAnsi="Times New Roman" w:cs="Times New Roman"/>
          <w:b/>
          <w:bCs/>
          <w:i w:val="0"/>
          <w:iCs w:val="0"/>
          <w:color w:val="000000"/>
          <w:sz w:val="28"/>
          <w:szCs w:val="28"/>
          <w:u w:val="none"/>
          <w:lang w:val="en-US"/>
        </w:rPr>
      </w:pPr>
      <w:r>
        <w:rPr>
          <w:rFonts w:hint="default" w:ascii="Times New Roman" w:hAnsi="Times New Roman" w:cs="Times New Roman"/>
          <w:b/>
          <w:bCs/>
          <w:i w:val="0"/>
          <w:iCs w:val="0"/>
          <w:color w:val="000000"/>
          <w:sz w:val="28"/>
          <w:szCs w:val="28"/>
          <w:u w:val="none"/>
          <w:lang w:val="en-US"/>
        </w:rPr>
        <w:t>Tính toàn vẹn thông tin</w:t>
      </w:r>
    </w:p>
    <w:p>
      <w:pPr>
        <w:pStyle w:val="85"/>
        <w:keepNext w:val="0"/>
        <w:keepLines w:val="0"/>
        <w:widowControl/>
        <w:numPr>
          <w:ilvl w:val="0"/>
          <w:numId w:val="36"/>
        </w:numPr>
        <w:suppressLineNumbers w:val="0"/>
        <w:tabs>
          <w:tab w:val="clear" w:pos="420"/>
        </w:tabs>
        <w:bidi w:val="0"/>
        <w:spacing w:before="0" w:beforeAutospacing="0" w:after="0" w:afterAutospacing="0" w:line="17" w:lineRule="atLeast"/>
        <w:ind w:left="420" w:leftChars="0" w:right="0" w:rightChars="0" w:hanging="420" w:firstLineChars="0"/>
        <w:jc w:val="both"/>
        <w:rPr>
          <w:rFonts w:hint="default" w:ascii="Times New Roman" w:hAnsi="Times New Roman" w:cs="Times New Roman"/>
          <w:sz w:val="28"/>
          <w:szCs w:val="28"/>
        </w:rPr>
      </w:pPr>
      <w:r>
        <w:rPr>
          <w:rFonts w:hint="default" w:ascii="Times New Roman" w:hAnsi="Times New Roman" w:eastAsia="sans-serif" w:cs="Times New Roman"/>
          <w:i w:val="0"/>
          <w:iCs w:val="0"/>
          <w:color w:val="333333"/>
          <w:sz w:val="28"/>
          <w:szCs w:val="28"/>
          <w:u w:val="none"/>
          <w:vertAlign w:val="baseline"/>
        </w:rPr>
        <w:t>Những tưởng hình thức bên ngoài của chữ ký thiết kế khá đơn giản như một chiếc USB thông thường sẽ không an toàn lưu trữ đầy đủ lượng thông tin. Tuy nhiên, bản chất thực sự của chữ ký số rất tuyệt vời, đây là một thiết bị thông tin đặc biệt và hiện đại. Nguồn thông tin dữ liệu bên trong chỉ có thể dùng xác nhận văn bản điện tử, quan trọng hơn hết là bạn không thể thay đổi hay xóa đi. Nhờ ưu điểm này, chữ ký số luôn đảm bảo sự chuẩn xác tuyệt đối, thể hiện đúng vai trò xác nhận minh bạch của nó.</w:t>
      </w:r>
    </w:p>
    <w:p>
      <w:pPr>
        <w:pStyle w:val="85"/>
        <w:keepNext w:val="0"/>
        <w:keepLines w:val="0"/>
        <w:widowControl/>
        <w:numPr>
          <w:ilvl w:val="0"/>
          <w:numId w:val="36"/>
        </w:numPr>
        <w:suppressLineNumbers w:val="0"/>
        <w:shd w:val="clear" w:fill="FFFFFF"/>
        <w:bidi w:val="0"/>
        <w:spacing w:before="0" w:beforeAutospacing="0" w:after="240" w:afterAutospacing="0" w:line="17" w:lineRule="atLeast"/>
        <w:ind w:left="420" w:leftChars="0" w:hanging="420" w:firstLineChars="0"/>
        <w:jc w:val="both"/>
        <w:rPr>
          <w:rFonts w:hint="default" w:ascii="Times New Roman" w:hAnsi="Times New Roman" w:cs="Times New Roman"/>
          <w:b/>
          <w:bCs/>
          <w:i w:val="0"/>
          <w:iCs w:val="0"/>
          <w:color w:val="000000"/>
          <w:sz w:val="28"/>
          <w:szCs w:val="28"/>
          <w:u w:val="none"/>
          <w:lang w:val="en-US"/>
        </w:rPr>
      </w:pPr>
      <w:r>
        <w:rPr>
          <w:rFonts w:hint="default" w:ascii="Times New Roman" w:hAnsi="Times New Roman" w:eastAsia="sans-serif" w:cs="Times New Roman"/>
          <w:i w:val="0"/>
          <w:iCs w:val="0"/>
          <w:color w:val="333333"/>
          <w:sz w:val="28"/>
          <w:szCs w:val="28"/>
          <w:u w:val="none"/>
          <w:shd w:val="clear" w:fill="FFFFFF"/>
          <w:vertAlign w:val="baseline"/>
        </w:rPr>
        <w:t>Doanh nghiệp sẽ không phải lo sợ vì tình trạng văn bản bị sửa đổi trong khi truyền đi. Bởi bất kỳ mộ thay đổi nào dù là nhỏ nhất đều dễ dàng bị phát hiện ngay lập tức. Quy trình mã hóa sẽ giúp ẩn nội dung thông tin với bên thứ ba.</w:t>
      </w:r>
    </w:p>
    <w:p>
      <w:pPr>
        <w:pStyle w:val="85"/>
        <w:keepNext w:val="0"/>
        <w:keepLines w:val="0"/>
        <w:widowControl/>
        <w:numPr>
          <w:ilvl w:val="1"/>
          <w:numId w:val="33"/>
        </w:numPr>
        <w:suppressLineNumbers w:val="0"/>
        <w:bidi w:val="0"/>
        <w:spacing w:before="0" w:beforeAutospacing="0" w:after="0" w:afterAutospacing="0" w:line="17" w:lineRule="atLeast"/>
        <w:ind w:left="0" w:leftChars="0" w:right="0" w:rightChars="0" w:firstLine="0" w:firstLineChars="0"/>
        <w:jc w:val="both"/>
        <w:outlineLvl w:val="2"/>
        <w:rPr>
          <w:rFonts w:hint="default" w:ascii="Times New Roman" w:hAnsi="Times New Roman" w:cs="Times New Roman"/>
          <w:b/>
          <w:bCs/>
          <w:i w:val="0"/>
          <w:iCs w:val="0"/>
          <w:color w:val="000000"/>
          <w:sz w:val="28"/>
          <w:szCs w:val="28"/>
          <w:u w:val="none"/>
          <w:lang w:val="en-US"/>
        </w:rPr>
      </w:pPr>
      <w:r>
        <w:rPr>
          <w:rFonts w:hint="default" w:ascii="Times New Roman" w:hAnsi="Times New Roman" w:cs="Times New Roman"/>
          <w:b/>
          <w:bCs/>
          <w:i w:val="0"/>
          <w:iCs w:val="0"/>
          <w:color w:val="000000"/>
          <w:sz w:val="28"/>
          <w:szCs w:val="28"/>
          <w:u w:val="none"/>
          <w:lang w:val="en-US"/>
        </w:rPr>
        <w:t>Tính bảo mật</w:t>
      </w:r>
    </w:p>
    <w:p>
      <w:pPr>
        <w:pStyle w:val="85"/>
        <w:keepNext w:val="0"/>
        <w:keepLines w:val="0"/>
        <w:widowControl/>
        <w:numPr>
          <w:ilvl w:val="0"/>
          <w:numId w:val="37"/>
        </w:numPr>
        <w:suppressLineNumbers w:val="0"/>
        <w:bidi w:val="0"/>
        <w:spacing w:before="0" w:beforeAutospacing="0" w:after="0" w:afterAutospacing="0" w:line="17" w:lineRule="atLeast"/>
        <w:ind w:left="420" w:leftChars="0" w:hanging="420" w:firstLineChars="0"/>
        <w:jc w:val="both"/>
        <w:rPr>
          <w:rFonts w:hint="default" w:ascii="Times New Roman" w:hAnsi="Times New Roman" w:cs="Times New Roman"/>
          <w:sz w:val="28"/>
          <w:szCs w:val="28"/>
        </w:rPr>
      </w:pPr>
      <w:r>
        <w:rPr>
          <w:rFonts w:hint="default" w:ascii="Times New Roman" w:hAnsi="Times New Roman" w:eastAsia="sans-serif" w:cs="Times New Roman"/>
          <w:i w:val="0"/>
          <w:iCs w:val="0"/>
          <w:color w:val="333333"/>
          <w:sz w:val="28"/>
          <w:szCs w:val="28"/>
          <w:u w:val="none"/>
          <w:shd w:val="clear" w:fill="FFFFFF"/>
          <w:vertAlign w:val="baseline"/>
        </w:rPr>
        <w:t>Đây là ưu điểm nổi bật và tuyệt vời nhất của chữ ký số mang đến cho người dùng. Về kỹ thuật công nghệ, chữ ký số được làm dựa trên hạ tầng mã hóa công khai (PKI), trong đó phần quan trọng nhất là thuật toán mã hóa công khai RSA. Nhờ vậy, chữ ký số được tạo ra tương ứng, duy nhất với một người dùng cụ thể. Nghĩa là người khác sẽ không thể giải mạo được, chỉ có chủ sở hữu khoá bí mật mới có thể tạo ra và biết thông tin lưu trữ. Có thể khẳng định rằng, chữ ký số giúp bảo mật thông tin một cách an toàn tuyệt đối.</w:t>
      </w:r>
    </w:p>
    <w:p>
      <w:pPr>
        <w:pStyle w:val="85"/>
        <w:keepNext w:val="0"/>
        <w:keepLines w:val="0"/>
        <w:widowControl/>
        <w:numPr>
          <w:ilvl w:val="0"/>
          <w:numId w:val="0"/>
        </w:numPr>
        <w:suppressLineNumbers w:val="0"/>
        <w:bidi w:val="0"/>
        <w:spacing w:before="0" w:beforeAutospacing="0" w:after="0" w:afterAutospacing="0" w:line="17" w:lineRule="atLeast"/>
        <w:ind w:leftChars="0" w:right="0" w:rightChars="0"/>
        <w:jc w:val="both"/>
        <w:rPr>
          <w:rFonts w:hint="default" w:ascii="Times New Roman" w:hAnsi="Times New Roman" w:cs="Times New Roman"/>
          <w:b/>
          <w:bCs/>
          <w:i w:val="0"/>
          <w:iCs w:val="0"/>
          <w:color w:val="000000"/>
          <w:sz w:val="28"/>
          <w:szCs w:val="28"/>
          <w:u w:val="none"/>
          <w:lang w:val="en-US"/>
        </w:rPr>
      </w:pPr>
    </w:p>
    <w:p>
      <w:pPr>
        <w:pStyle w:val="85"/>
        <w:keepNext w:val="0"/>
        <w:keepLines w:val="0"/>
        <w:widowControl/>
        <w:numPr>
          <w:ilvl w:val="1"/>
          <w:numId w:val="33"/>
        </w:numPr>
        <w:suppressLineNumbers w:val="0"/>
        <w:bidi w:val="0"/>
        <w:spacing w:before="0" w:beforeAutospacing="0" w:after="0" w:afterAutospacing="0" w:line="17" w:lineRule="atLeast"/>
        <w:ind w:left="0" w:leftChars="0" w:right="0" w:rightChars="0" w:firstLine="0" w:firstLineChars="0"/>
        <w:jc w:val="both"/>
        <w:outlineLvl w:val="2"/>
        <w:rPr>
          <w:rFonts w:hint="default" w:ascii="Times New Roman" w:hAnsi="Times New Roman" w:cs="Times New Roman"/>
          <w:b/>
          <w:bCs/>
          <w:i w:val="0"/>
          <w:iCs w:val="0"/>
          <w:color w:val="000000"/>
          <w:sz w:val="28"/>
          <w:szCs w:val="28"/>
          <w:u w:val="none"/>
          <w:lang w:val="en-US"/>
        </w:rPr>
      </w:pPr>
      <w:r>
        <w:rPr>
          <w:rFonts w:hint="default" w:ascii="Times New Roman" w:hAnsi="Times New Roman" w:cs="Times New Roman"/>
          <w:b/>
          <w:bCs/>
          <w:i w:val="0"/>
          <w:iCs w:val="0"/>
          <w:color w:val="000000"/>
          <w:sz w:val="28"/>
          <w:szCs w:val="28"/>
          <w:u w:val="none"/>
          <w:lang w:val="en-US"/>
        </w:rPr>
        <w:t>Giúp giảm tiết kiệm thời gian chi phí.</w:t>
      </w:r>
    </w:p>
    <w:p>
      <w:pPr>
        <w:pStyle w:val="85"/>
        <w:keepNext w:val="0"/>
        <w:keepLines w:val="0"/>
        <w:widowControl/>
        <w:numPr>
          <w:ilvl w:val="0"/>
          <w:numId w:val="38"/>
        </w:numPr>
        <w:suppressLineNumbers w:val="0"/>
        <w:bidi w:val="0"/>
        <w:spacing w:before="0" w:beforeAutospacing="0" w:after="0" w:afterAutospacing="0" w:line="17" w:lineRule="atLeast"/>
        <w:ind w:left="420" w:leftChars="0" w:hanging="420" w:firstLineChars="0"/>
        <w:jc w:val="both"/>
        <w:rPr>
          <w:rFonts w:hint="default" w:ascii="Times New Roman" w:hAnsi="Times New Roman" w:cs="Times New Roman"/>
          <w:sz w:val="28"/>
          <w:szCs w:val="28"/>
        </w:rPr>
      </w:pPr>
      <w:r>
        <w:rPr>
          <w:rFonts w:hint="default" w:ascii="Times New Roman" w:hAnsi="Times New Roman" w:eastAsia="sans-serif" w:cs="Times New Roman"/>
          <w:i w:val="0"/>
          <w:iCs w:val="0"/>
          <w:color w:val="333333"/>
          <w:sz w:val="28"/>
          <w:szCs w:val="28"/>
          <w:u w:val="none"/>
          <w:shd w:val="clear" w:fill="FFFFFF"/>
          <w:vertAlign w:val="baseline"/>
        </w:rPr>
        <w:t>Vận hành doanh nghiệp, việc sử dụng chữ ký số trở thành nhu cầu thiết yếu và cần thiết. Điều này giúp doanh nghiệp dễ dàng, tiện lợi hơn trong giao dịch với ngân hàng hoặc các cơ quan hành chính khác mà không cần phải di chuyển cồng kềnh giấy tờ, hồ sơ phức tạp. Ở tại văn phòng, doanh nghiệp chỉ cần ký chữ ký số trên máy tính và gửi văn bản điện tử đến người nhận một cách gọn nhẹ, nhanh chóng</w:t>
      </w:r>
    </w:p>
    <w:p>
      <w:pPr>
        <w:pStyle w:val="85"/>
        <w:keepNext w:val="0"/>
        <w:keepLines w:val="0"/>
        <w:widowControl/>
        <w:numPr>
          <w:ilvl w:val="0"/>
          <w:numId w:val="0"/>
        </w:numPr>
        <w:suppressLineNumbers w:val="0"/>
        <w:bidi w:val="0"/>
        <w:spacing w:before="0" w:beforeAutospacing="0" w:after="0" w:afterAutospacing="0" w:line="17" w:lineRule="atLeast"/>
        <w:ind w:right="0" w:rightChars="0"/>
        <w:jc w:val="both"/>
        <w:rPr>
          <w:rFonts w:hint="default" w:ascii="Times New Roman" w:hAnsi="Times New Roman" w:cs="Times New Roman"/>
          <w:b/>
          <w:bCs/>
          <w:i w:val="0"/>
          <w:iCs w:val="0"/>
          <w:color w:val="000000"/>
          <w:sz w:val="28"/>
          <w:szCs w:val="28"/>
          <w:u w:val="none"/>
          <w:lang w:val="en-US"/>
        </w:rPr>
      </w:pPr>
    </w:p>
    <w:p>
      <w:pPr>
        <w:pStyle w:val="85"/>
        <w:keepNext w:val="0"/>
        <w:keepLines w:val="0"/>
        <w:widowControl/>
        <w:numPr>
          <w:ilvl w:val="0"/>
          <w:numId w:val="33"/>
        </w:numPr>
        <w:suppressLineNumbers w:val="0"/>
        <w:bidi w:val="0"/>
        <w:spacing w:before="0" w:beforeAutospacing="0" w:after="0" w:afterAutospacing="0" w:line="17" w:lineRule="atLeast"/>
        <w:ind w:leftChars="0" w:right="0" w:rightChars="0"/>
        <w:jc w:val="both"/>
        <w:outlineLvl w:val="1"/>
        <w:rPr>
          <w:rFonts w:hint="default" w:ascii="Times New Roman" w:hAnsi="Times New Roman" w:cs="Times New Roman"/>
          <w:b/>
          <w:bCs/>
          <w:i w:val="0"/>
          <w:iCs w:val="0"/>
          <w:color w:val="000000"/>
          <w:sz w:val="28"/>
          <w:szCs w:val="28"/>
          <w:u w:val="none"/>
          <w:lang w:val="en-US"/>
        </w:rPr>
      </w:pPr>
      <w:bookmarkStart w:id="16" w:name="_Toc15165"/>
      <w:r>
        <w:rPr>
          <w:rFonts w:hint="default" w:ascii="Times New Roman" w:hAnsi="Times New Roman" w:cs="Times New Roman"/>
          <w:b/>
          <w:bCs/>
          <w:i w:val="0"/>
          <w:iCs w:val="0"/>
          <w:color w:val="000000"/>
          <w:sz w:val="28"/>
          <w:szCs w:val="28"/>
          <w:u w:val="none"/>
          <w:lang w:val="en-US"/>
        </w:rPr>
        <w:t>Điểm yếu.</w:t>
      </w:r>
      <w:bookmarkEnd w:id="16"/>
    </w:p>
    <w:p>
      <w:pPr>
        <w:pStyle w:val="85"/>
        <w:keepNext w:val="0"/>
        <w:keepLines w:val="0"/>
        <w:widowControl/>
        <w:numPr>
          <w:ilvl w:val="0"/>
          <w:numId w:val="0"/>
        </w:numPr>
        <w:suppressLineNumbers w:val="0"/>
        <w:bidi w:val="0"/>
        <w:spacing w:before="0" w:beforeAutospacing="0" w:after="0" w:afterAutospacing="0" w:line="17" w:lineRule="atLeast"/>
        <w:ind w:right="0" w:rightChars="0"/>
        <w:jc w:val="both"/>
        <w:rPr>
          <w:rFonts w:hint="default" w:ascii="Times New Roman" w:hAnsi="Times New Roman" w:cs="Times New Roman"/>
          <w:b/>
          <w:bCs/>
          <w:i w:val="0"/>
          <w:iCs w:val="0"/>
          <w:color w:val="000000"/>
          <w:sz w:val="28"/>
          <w:szCs w:val="28"/>
          <w:u w:val="none"/>
          <w:lang w:val="en-US"/>
        </w:rPr>
      </w:pPr>
    </w:p>
    <w:p>
      <w:pPr>
        <w:pStyle w:val="85"/>
        <w:keepNext w:val="0"/>
        <w:keepLines w:val="0"/>
        <w:widowControl/>
        <w:numPr>
          <w:ilvl w:val="1"/>
          <w:numId w:val="33"/>
        </w:numPr>
        <w:suppressLineNumbers w:val="0"/>
        <w:bidi w:val="0"/>
        <w:spacing w:before="0" w:beforeAutospacing="0" w:after="0" w:afterAutospacing="0" w:line="17" w:lineRule="atLeast"/>
        <w:ind w:left="0" w:leftChars="0" w:right="0" w:rightChars="0" w:firstLine="0" w:firstLineChars="0"/>
        <w:jc w:val="both"/>
        <w:outlineLvl w:val="2"/>
        <w:rPr>
          <w:rFonts w:hint="default" w:ascii="Times New Roman" w:hAnsi="Times New Roman" w:cs="Times New Roman"/>
          <w:b/>
          <w:bCs/>
          <w:i w:val="0"/>
          <w:iCs w:val="0"/>
          <w:color w:val="000000"/>
          <w:sz w:val="28"/>
          <w:szCs w:val="28"/>
          <w:u w:val="none"/>
          <w:lang w:val="en-US"/>
        </w:rPr>
      </w:pPr>
      <w:r>
        <w:rPr>
          <w:rFonts w:hint="default" w:ascii="Times New Roman" w:hAnsi="Times New Roman" w:eastAsia="SimSun" w:cs="Times New Roman"/>
          <w:b/>
          <w:bCs/>
          <w:i w:val="0"/>
          <w:iCs w:val="0"/>
          <w:color w:val="000000"/>
          <w:sz w:val="28"/>
          <w:szCs w:val="28"/>
          <w:u w:val="none"/>
          <w:vertAlign w:val="baseline"/>
        </w:rPr>
        <w:t>Phức tạp trong quá trình chứng minh nếu xảy ra sai sót, giả mạo</w:t>
      </w:r>
      <w:r>
        <w:rPr>
          <w:rFonts w:hint="default" w:ascii="Times New Roman" w:hAnsi="Times New Roman" w:eastAsia="SimSun" w:cs="Times New Roman"/>
          <w:b/>
          <w:bCs/>
          <w:i w:val="0"/>
          <w:iCs w:val="0"/>
          <w:color w:val="000000"/>
          <w:sz w:val="28"/>
          <w:szCs w:val="28"/>
          <w:u w:val="none"/>
          <w:vertAlign w:val="baseline"/>
          <w:lang w:val="en-US"/>
        </w:rPr>
        <w:t>.</w:t>
      </w:r>
    </w:p>
    <w:p>
      <w:pPr>
        <w:pStyle w:val="85"/>
        <w:keepNext w:val="0"/>
        <w:keepLines w:val="0"/>
        <w:widowControl/>
        <w:numPr>
          <w:ilvl w:val="0"/>
          <w:numId w:val="39"/>
        </w:numPr>
        <w:suppressLineNumbers w:val="0"/>
        <w:bidi w:val="0"/>
        <w:spacing w:before="0" w:beforeAutospacing="0" w:after="0" w:afterAutospacing="0" w:line="17" w:lineRule="atLeast"/>
        <w:ind w:left="420" w:leftChars="0" w:hanging="420" w:firstLineChars="0"/>
        <w:jc w:val="both"/>
        <w:rPr>
          <w:rFonts w:hint="default" w:ascii="Times New Roman" w:hAnsi="Times New Roman" w:cs="Times New Roman"/>
          <w:sz w:val="28"/>
          <w:szCs w:val="28"/>
        </w:rPr>
      </w:pPr>
      <w:r>
        <w:rPr>
          <w:rFonts w:hint="default" w:ascii="Times New Roman" w:hAnsi="Times New Roman" w:eastAsia="sans-serif" w:cs="Times New Roman"/>
          <w:i w:val="0"/>
          <w:iCs w:val="0"/>
          <w:color w:val="333333"/>
          <w:sz w:val="28"/>
          <w:szCs w:val="28"/>
          <w:u w:val="none"/>
          <w:shd w:val="clear" w:fill="FFFFFF"/>
          <w:vertAlign w:val="baseline"/>
        </w:rPr>
        <w:t>Dù trường hợp sai sót, giả mạo chữ ký số rất hiếm khi xảy ra, tuy nhiên bạn nên dự liệu trước. Khi chữ ký số gặp trục trặc, cản trở việc xác minh người sử dụng không chính xác thì việc kiểm chứng lại chữ ký số đó sẽ khá khó khăn, tốn kém thời gian. Đây cũng là hạn chế khó tránh trong phương thức xác nhận bằng công nghệ cao. Tuy nhiên, biện pháp hiệu quả để khắc phục, hạn chế tình trạng này là cần cải thiện tính bảo mật, chắc chắn chữ ký số để giảm thiểu rủi ro cho người dùng.</w:t>
      </w:r>
    </w:p>
    <w:p>
      <w:pPr>
        <w:pStyle w:val="85"/>
        <w:keepNext w:val="0"/>
        <w:keepLines w:val="0"/>
        <w:widowControl/>
        <w:numPr>
          <w:ilvl w:val="0"/>
          <w:numId w:val="0"/>
        </w:numPr>
        <w:suppressLineNumbers w:val="0"/>
        <w:bidi w:val="0"/>
        <w:spacing w:before="0" w:beforeAutospacing="0" w:after="0" w:afterAutospacing="0" w:line="17" w:lineRule="atLeast"/>
        <w:ind w:right="0" w:rightChars="0"/>
        <w:jc w:val="both"/>
        <w:rPr>
          <w:rFonts w:hint="default" w:ascii="Times New Roman" w:hAnsi="Times New Roman" w:cs="Times New Roman"/>
          <w:b/>
          <w:bCs/>
          <w:i w:val="0"/>
          <w:iCs w:val="0"/>
          <w:color w:val="000000"/>
          <w:sz w:val="28"/>
          <w:szCs w:val="28"/>
          <w:u w:val="none"/>
          <w:lang w:val="en-US"/>
        </w:rPr>
      </w:pPr>
    </w:p>
    <w:p>
      <w:pPr>
        <w:pStyle w:val="85"/>
        <w:keepNext w:val="0"/>
        <w:keepLines w:val="0"/>
        <w:widowControl/>
        <w:numPr>
          <w:ilvl w:val="1"/>
          <w:numId w:val="33"/>
        </w:numPr>
        <w:suppressLineNumbers w:val="0"/>
        <w:bidi w:val="0"/>
        <w:spacing w:before="0" w:beforeAutospacing="0" w:after="0" w:afterAutospacing="0" w:line="17" w:lineRule="atLeast"/>
        <w:ind w:left="0" w:leftChars="0" w:right="0" w:rightChars="0" w:firstLine="0" w:firstLineChars="0"/>
        <w:jc w:val="both"/>
        <w:outlineLvl w:val="2"/>
        <w:rPr>
          <w:rFonts w:hint="default" w:ascii="Times New Roman" w:hAnsi="Times New Roman" w:cs="Times New Roman"/>
          <w:b/>
          <w:bCs/>
          <w:i w:val="0"/>
          <w:iCs w:val="0"/>
          <w:color w:val="000000"/>
          <w:sz w:val="28"/>
          <w:szCs w:val="28"/>
          <w:u w:val="none"/>
          <w:lang w:val="en-US"/>
        </w:rPr>
      </w:pPr>
      <w:r>
        <w:rPr>
          <w:rFonts w:hint="default" w:ascii="Times New Roman" w:hAnsi="Times New Roman" w:eastAsia="SimSun" w:cs="Times New Roman"/>
          <w:b/>
          <w:bCs/>
          <w:i w:val="0"/>
          <w:iCs w:val="0"/>
          <w:color w:val="000000"/>
          <w:sz w:val="28"/>
          <w:szCs w:val="28"/>
          <w:u w:val="none"/>
          <w:vertAlign w:val="baseline"/>
        </w:rPr>
        <w:t>Chữ ký số khi sử dụng kê khai thuế qua mạng khá khó khăn</w:t>
      </w:r>
      <w:r>
        <w:rPr>
          <w:rFonts w:hint="default" w:ascii="Times New Roman" w:hAnsi="Times New Roman" w:eastAsia="SimSun" w:cs="Times New Roman"/>
          <w:b/>
          <w:bCs/>
          <w:i w:val="0"/>
          <w:iCs w:val="0"/>
          <w:color w:val="000000"/>
          <w:sz w:val="28"/>
          <w:szCs w:val="28"/>
          <w:u w:val="none"/>
          <w:vertAlign w:val="baseline"/>
          <w:lang w:val="en-US"/>
        </w:rPr>
        <w:t>.</w:t>
      </w:r>
    </w:p>
    <w:p>
      <w:pPr>
        <w:pStyle w:val="85"/>
        <w:keepNext w:val="0"/>
        <w:keepLines w:val="0"/>
        <w:widowControl/>
        <w:numPr>
          <w:ilvl w:val="0"/>
          <w:numId w:val="40"/>
        </w:numPr>
        <w:suppressLineNumbers w:val="0"/>
        <w:tabs>
          <w:tab w:val="clear" w:pos="420"/>
        </w:tabs>
        <w:bidi w:val="0"/>
        <w:spacing w:before="0" w:beforeAutospacing="0" w:after="0" w:afterAutospacing="0" w:line="17" w:lineRule="atLeast"/>
        <w:ind w:left="420" w:leftChars="0" w:right="0" w:rightChars="0" w:hanging="420" w:firstLineChars="0"/>
        <w:jc w:val="both"/>
        <w:rPr>
          <w:rFonts w:hint="default" w:ascii="Times New Roman" w:hAnsi="Times New Roman" w:cs="Times New Roman"/>
          <w:sz w:val="28"/>
          <w:szCs w:val="28"/>
        </w:rPr>
      </w:pPr>
      <w:r>
        <w:rPr>
          <w:rFonts w:hint="default" w:ascii="Times New Roman" w:hAnsi="Times New Roman" w:eastAsia="sans-serif" w:cs="Times New Roman"/>
          <w:i w:val="0"/>
          <w:iCs w:val="0"/>
          <w:color w:val="333333"/>
          <w:sz w:val="28"/>
          <w:szCs w:val="28"/>
          <w:u w:val="none"/>
          <w:vertAlign w:val="baseline"/>
        </w:rPr>
        <w:t>Khi ứng dụng chữ ký số vào quy trình kê khai thuế qua mạng sẽ xuất hiện một các lỗi như là: cài đặt Java, trình duyệt Internet Explorer không tương thích, lỗi hồ sơ chưa đăng ký thuế qua mạng, lỗi cấu trúc, tên tệp khai không hợp lệ,…</w:t>
      </w:r>
    </w:p>
    <w:p>
      <w:pPr>
        <w:pStyle w:val="85"/>
        <w:keepNext w:val="0"/>
        <w:keepLines w:val="0"/>
        <w:widowControl/>
        <w:numPr>
          <w:ilvl w:val="0"/>
          <w:numId w:val="40"/>
        </w:numPr>
        <w:suppressLineNumbers w:val="0"/>
        <w:shd w:val="clear" w:fill="FFFFFF"/>
        <w:tabs>
          <w:tab w:val="clear" w:pos="420"/>
        </w:tabs>
        <w:bidi w:val="0"/>
        <w:spacing w:before="0" w:beforeAutospacing="0" w:after="240" w:afterAutospacing="0" w:line="17" w:lineRule="atLeast"/>
        <w:ind w:left="420" w:leftChars="0" w:right="0" w:rightChars="0" w:hanging="420" w:firstLineChars="0"/>
        <w:jc w:val="both"/>
        <w:rPr>
          <w:rFonts w:hint="default" w:ascii="Times New Roman" w:hAnsi="Times New Roman" w:cs="Times New Roman"/>
          <w:b/>
          <w:bCs/>
          <w:i w:val="0"/>
          <w:iCs w:val="0"/>
          <w:color w:val="000000"/>
          <w:sz w:val="28"/>
          <w:szCs w:val="28"/>
          <w:u w:val="none"/>
          <w:lang w:val="en-US"/>
        </w:rPr>
      </w:pPr>
      <w:r>
        <w:rPr>
          <w:rFonts w:hint="default" w:ascii="Times New Roman" w:hAnsi="Times New Roman" w:eastAsia="sans-serif" w:cs="Times New Roman"/>
          <w:i w:val="0"/>
          <w:iCs w:val="0"/>
          <w:color w:val="333333"/>
          <w:sz w:val="28"/>
          <w:szCs w:val="28"/>
          <w:u w:val="none"/>
          <w:shd w:val="clear" w:fill="FFFFFF"/>
          <w:vertAlign w:val="baseline"/>
        </w:rPr>
        <w:t>Hơn nữa, phần mềm kê khai thuế qua mạng không thể cập nhật được số liệu điều chỉnh của tờ khai sau khi quá hạn nộp báo cáo. Và đường truyền công nghệ thông tin, cơ sở hạ tầng chưa đảm bảo chất lượng tốt.</w:t>
      </w:r>
    </w:p>
    <w:p>
      <w:pPr>
        <w:pStyle w:val="85"/>
        <w:keepNext w:val="0"/>
        <w:keepLines w:val="0"/>
        <w:widowControl/>
        <w:numPr>
          <w:ilvl w:val="0"/>
          <w:numId w:val="0"/>
        </w:numPr>
        <w:suppressLineNumbers w:val="0"/>
        <w:bidi w:val="0"/>
        <w:spacing w:before="0" w:beforeAutospacing="0" w:after="0" w:afterAutospacing="0" w:line="17" w:lineRule="atLeast"/>
        <w:ind w:right="0" w:rightChars="0"/>
        <w:jc w:val="both"/>
        <w:rPr>
          <w:rFonts w:hint="default" w:ascii="Times New Roman" w:hAnsi="Times New Roman" w:cs="Times New Roman"/>
          <w:b/>
          <w:bCs/>
          <w:i w:val="0"/>
          <w:iCs w:val="0"/>
          <w:color w:val="000000"/>
          <w:sz w:val="28"/>
          <w:szCs w:val="28"/>
          <w:u w:val="none"/>
          <w:lang w:val="en-US"/>
        </w:rPr>
      </w:pPr>
    </w:p>
    <w:p>
      <w:pPr>
        <w:pStyle w:val="85"/>
        <w:keepNext w:val="0"/>
        <w:keepLines w:val="0"/>
        <w:widowControl/>
        <w:numPr>
          <w:ilvl w:val="0"/>
          <w:numId w:val="0"/>
        </w:numPr>
        <w:suppressLineNumbers w:val="0"/>
        <w:bidi w:val="0"/>
        <w:spacing w:before="0" w:beforeAutospacing="0" w:after="0" w:afterAutospacing="0" w:line="17" w:lineRule="atLeast"/>
        <w:ind w:right="0" w:rightChars="0"/>
        <w:jc w:val="both"/>
        <w:rPr>
          <w:rFonts w:hint="default" w:ascii="Times New Roman" w:hAnsi="Times New Roman" w:cs="Times New Roman"/>
          <w:b/>
          <w:bCs/>
          <w:i w:val="0"/>
          <w:iCs w:val="0"/>
          <w:color w:val="000000"/>
          <w:sz w:val="28"/>
          <w:szCs w:val="28"/>
          <w:u w:val="none"/>
          <w:lang w:val="en-US"/>
        </w:rPr>
      </w:pPr>
    </w:p>
    <w:p>
      <w:pPr>
        <w:pStyle w:val="85"/>
        <w:keepNext w:val="0"/>
        <w:keepLines w:val="0"/>
        <w:widowControl/>
        <w:numPr>
          <w:ilvl w:val="0"/>
          <w:numId w:val="11"/>
        </w:numPr>
        <w:suppressLineNumbers w:val="0"/>
        <w:bidi w:val="0"/>
        <w:spacing w:before="0" w:beforeAutospacing="0" w:after="0" w:afterAutospacing="0" w:line="17" w:lineRule="atLeast"/>
        <w:ind w:left="0" w:leftChars="0" w:right="0" w:rightChars="0" w:firstLine="0" w:firstLineChars="0"/>
        <w:jc w:val="both"/>
        <w:outlineLvl w:val="0"/>
        <w:rPr>
          <w:rFonts w:hint="default" w:ascii="Times New Roman" w:hAnsi="Times New Roman" w:cs="Times New Roman"/>
          <w:b/>
          <w:bCs/>
          <w:i w:val="0"/>
          <w:iCs w:val="0"/>
          <w:color w:val="000000"/>
          <w:sz w:val="36"/>
          <w:szCs w:val="36"/>
          <w:u w:val="none"/>
          <w:lang w:val="en-US"/>
        </w:rPr>
      </w:pPr>
      <w:bookmarkStart w:id="17" w:name="_Toc29335"/>
      <w:r>
        <w:rPr>
          <w:rFonts w:hint="default" w:ascii="Times New Roman" w:hAnsi="Times New Roman" w:cs="Times New Roman"/>
          <w:b/>
          <w:bCs/>
          <w:i w:val="0"/>
          <w:iCs w:val="0"/>
          <w:color w:val="000000"/>
          <w:sz w:val="36"/>
          <w:szCs w:val="36"/>
          <w:u w:val="none"/>
          <w:lang w:val="en-US"/>
        </w:rPr>
        <w:t>Tài liệu tham khảo.</w:t>
      </w:r>
      <w:bookmarkEnd w:id="17"/>
    </w:p>
    <w:p>
      <w:pPr>
        <w:pStyle w:val="85"/>
        <w:keepNext w:val="0"/>
        <w:keepLines w:val="0"/>
        <w:widowControl/>
        <w:numPr>
          <w:ilvl w:val="0"/>
          <w:numId w:val="0"/>
        </w:numPr>
        <w:suppressLineNumbers w:val="0"/>
        <w:bidi w:val="0"/>
        <w:spacing w:before="0" w:beforeAutospacing="0" w:after="0" w:afterAutospacing="0" w:line="17" w:lineRule="atLeast"/>
        <w:ind w:leftChars="0" w:right="0" w:rightChars="0"/>
        <w:jc w:val="both"/>
        <w:rPr>
          <w:rFonts w:hint="default" w:ascii="Times New Roman" w:hAnsi="Times New Roman" w:cs="Times New Roman"/>
          <w:b/>
          <w:bCs/>
          <w:i w:val="0"/>
          <w:iCs w:val="0"/>
          <w:color w:val="000000"/>
          <w:sz w:val="28"/>
          <w:szCs w:val="28"/>
          <w:u w:val="none"/>
          <w:lang w:val="en-US"/>
        </w:rPr>
      </w:pPr>
    </w:p>
    <w:p>
      <w:pPr>
        <w:pStyle w:val="249"/>
        <w:numPr>
          <w:ilvl w:val="0"/>
          <w:numId w:val="41"/>
        </w:numPr>
        <w:ind w:left="420" w:leftChars="0" w:hanging="420" w:firstLineChars="0"/>
        <w:rPr>
          <w:rFonts w:ascii="Times New Roman" w:hAnsi="Times New Roman" w:cs="Times New Roman"/>
          <w:sz w:val="28"/>
          <w:szCs w:val="28"/>
        </w:rPr>
      </w:pPr>
      <w:r>
        <w:rPr>
          <w:rFonts w:ascii="Times New Roman" w:hAnsi="Times New Roman" w:cs="Times New Roman"/>
          <w:sz w:val="28"/>
          <w:szCs w:val="28"/>
        </w:rPr>
        <w:t>Giáo trình An Toàn Bảo Mật Hệ Thống Thông Tin_TS Hoàng Xuân Dậu_HVCNBCVT.(Chương 4: Các kỹ thuật mã hóa thông tin)</w:t>
      </w:r>
    </w:p>
    <w:p>
      <w:pPr>
        <w:pStyle w:val="249"/>
        <w:numPr>
          <w:ilvl w:val="0"/>
          <w:numId w:val="41"/>
        </w:numPr>
        <w:ind w:left="420" w:leftChars="0" w:hanging="420" w:firstLineChars="0"/>
        <w:rPr>
          <w:rFonts w:ascii="Times New Roman" w:hAnsi="Times New Roman" w:cs="Times New Roman"/>
          <w:sz w:val="28"/>
          <w:szCs w:val="28"/>
        </w:rPr>
      </w:pPr>
      <w:r>
        <w:rPr>
          <w:rFonts w:ascii="Times New Roman" w:hAnsi="Times New Roman" w:cs="Times New Roman"/>
          <w:sz w:val="28"/>
          <w:szCs w:val="28"/>
        </w:rPr>
        <w:t>http://vi.wikipedia.org/wiki/RSA_(m%C3%A3_h%C3%B3a)</w:t>
      </w:r>
    </w:p>
    <w:p>
      <w:pPr>
        <w:pStyle w:val="249"/>
        <w:numPr>
          <w:ilvl w:val="0"/>
          <w:numId w:val="41"/>
        </w:numPr>
        <w:ind w:left="420" w:leftChars="0" w:hanging="420" w:firstLineChars="0"/>
        <w:rPr>
          <w:rFonts w:ascii="Times New Roman" w:hAnsi="Times New Roman" w:cs="Times New Roman"/>
          <w:sz w:val="28"/>
          <w:szCs w:val="28"/>
        </w:rPr>
      </w:pPr>
      <w:r>
        <w:rPr>
          <w:rFonts w:ascii="Times New Roman" w:hAnsi="Times New Roman" w:cs="Times New Roman"/>
          <w:sz w:val="28"/>
          <w:szCs w:val="28"/>
        </w:rPr>
        <w:t>http://en.wikipedia.org/wiki/RSA</w:t>
      </w:r>
    </w:p>
    <w:p>
      <w:pPr>
        <w:pStyle w:val="249"/>
        <w:numPr>
          <w:ilvl w:val="0"/>
          <w:numId w:val="41"/>
        </w:numPr>
        <w:ind w:left="420" w:leftChars="0" w:hanging="420" w:firstLineChars="0"/>
        <w:rPr>
          <w:rFonts w:ascii="Times New Roman" w:hAnsi="Times New Roman" w:cs="Times New Roman"/>
          <w:sz w:val="28"/>
          <w:szCs w:val="28"/>
        </w:rPr>
      </w:pPr>
      <w:r>
        <w:rPr>
          <w:rFonts w:ascii="Times New Roman" w:hAnsi="Times New Roman" w:cs="Times New Roman"/>
          <w:sz w:val="28"/>
          <w:szCs w:val="28"/>
        </w:rPr>
        <w:t>http://vi.wikipedia.org/wiki/Ch%E1%BB%AF_k%C3%BD_s%E1%BB%91</w:t>
      </w:r>
    </w:p>
    <w:p>
      <w:pPr>
        <w:pStyle w:val="249"/>
        <w:numPr>
          <w:ilvl w:val="0"/>
          <w:numId w:val="41"/>
        </w:numPr>
        <w:ind w:left="420" w:leftChars="0" w:hanging="420" w:firstLineChars="0"/>
        <w:rPr>
          <w:rFonts w:ascii="Times New Roman" w:hAnsi="Times New Roman" w:cs="Times New Roman"/>
          <w:sz w:val="28"/>
          <w:szCs w:val="28"/>
        </w:rPr>
      </w:pPr>
      <w:r>
        <w:rPr>
          <w:rFonts w:ascii="Times New Roman" w:hAnsi="Times New Roman" w:cs="Times New Roman"/>
          <w:sz w:val="28"/>
          <w:szCs w:val="28"/>
        </w:rPr>
        <w:t>http://en.wikipedia.org/wiki/Digital_signature</w:t>
      </w:r>
    </w:p>
    <w:p>
      <w:pPr>
        <w:pStyle w:val="249"/>
        <w:numPr>
          <w:ilvl w:val="0"/>
          <w:numId w:val="41"/>
        </w:numPr>
        <w:ind w:left="420" w:leftChars="0" w:hanging="420" w:firstLineChars="0"/>
        <w:rPr>
          <w:rFonts w:ascii="Times New Roman" w:hAnsi="Times New Roman" w:cs="Times New Roman"/>
          <w:sz w:val="28"/>
          <w:szCs w:val="28"/>
        </w:rPr>
      </w:pPr>
      <w:r>
        <w:rPr>
          <w:rFonts w:ascii="Times New Roman" w:hAnsi="Times New Roman" w:cs="Times New Roman"/>
          <w:sz w:val="28"/>
          <w:szCs w:val="28"/>
        </w:rPr>
        <w:t>http://docs.oracle.com/javase/7/docs/api/java/math/BigInteger.html</w:t>
      </w:r>
    </w:p>
    <w:p>
      <w:pPr>
        <w:pStyle w:val="249"/>
        <w:numPr>
          <w:ilvl w:val="0"/>
          <w:numId w:val="41"/>
        </w:numPr>
        <w:ind w:left="420" w:leftChars="0" w:hanging="420" w:firstLineChars="0"/>
        <w:rPr>
          <w:rFonts w:ascii="Times New Roman" w:hAnsi="Times New Roman" w:cs="Times New Roman"/>
          <w:sz w:val="28"/>
          <w:szCs w:val="28"/>
        </w:rPr>
      </w:pPr>
      <w:r>
        <w:rPr>
          <w:rFonts w:ascii="Times New Roman" w:hAnsi="Times New Roman" w:cs="Times New Roman"/>
          <w:sz w:val="28"/>
          <w:szCs w:val="28"/>
        </w:rPr>
        <w:t xml:space="preserve">http://vi.wikipedia.org/wiki/SHA   </w:t>
      </w:r>
    </w:p>
    <w:p>
      <w:pPr>
        <w:pStyle w:val="249"/>
        <w:numPr>
          <w:ilvl w:val="0"/>
          <w:numId w:val="41"/>
        </w:numPr>
        <w:ind w:left="420" w:leftChars="0" w:hanging="420" w:firstLineChars="0"/>
        <w:rPr>
          <w:rFonts w:ascii="Times New Roman" w:hAnsi="Times New Roman" w:cs="Times New Roman"/>
          <w:sz w:val="28"/>
          <w:szCs w:val="28"/>
        </w:rPr>
      </w:pPr>
      <w:r>
        <w:rPr>
          <w:rFonts w:ascii="Times New Roman" w:hAnsi="Times New Roman" w:cs="Times New Roman"/>
          <w:sz w:val="28"/>
          <w:szCs w:val="28"/>
        </w:rPr>
        <w:t>http://www.java2s.com/Tutorial/Java/0490__Security/UseSHA1.htm</w:t>
      </w:r>
    </w:p>
    <w:p>
      <w:pPr>
        <w:pStyle w:val="249"/>
        <w:numPr>
          <w:ilvl w:val="0"/>
          <w:numId w:val="41"/>
        </w:numPr>
        <w:ind w:left="420" w:leftChars="0" w:hanging="420" w:firstLineChars="0"/>
        <w:rPr>
          <w:rFonts w:ascii="Times New Roman" w:hAnsi="Times New Roman" w:cs="Times New Roman"/>
          <w:sz w:val="28"/>
          <w:szCs w:val="28"/>
        </w:rPr>
      </w:pPr>
      <w:r>
        <w:rPr>
          <w:rFonts w:ascii="Times New Roman" w:hAnsi="Times New Roman" w:cs="Times New Roman"/>
          <w:sz w:val="28"/>
          <w:szCs w:val="28"/>
        </w:rPr>
        <w:t>Internet</w:t>
      </w:r>
      <w:r>
        <w:rPr>
          <w:rFonts w:hint="default" w:ascii="Times New Roman" w:hAnsi="Times New Roman" w:cs="Times New Roman"/>
          <w:sz w:val="28"/>
          <w:szCs w:val="28"/>
          <w:lang w:val="en-US"/>
        </w:rPr>
        <w:t>.</w:t>
      </w:r>
    </w:p>
    <w:p>
      <w:pPr>
        <w:pStyle w:val="249"/>
        <w:ind w:left="0" w:leftChars="0" w:firstLine="0" w:firstLineChars="0"/>
        <w:rPr>
          <w:rFonts w:ascii="Times New Roman" w:hAnsi="Times New Roman" w:cs="Times New Roman"/>
          <w:sz w:val="28"/>
          <w:szCs w:val="28"/>
        </w:rPr>
      </w:pPr>
    </w:p>
    <w:p>
      <w:pPr>
        <w:pStyle w:val="85"/>
        <w:keepNext w:val="0"/>
        <w:keepLines w:val="0"/>
        <w:widowControl/>
        <w:suppressLineNumbers w:val="0"/>
        <w:bidi w:val="0"/>
        <w:spacing w:before="0" w:beforeAutospacing="0" w:after="0" w:afterAutospacing="0" w:line="17" w:lineRule="atLeast"/>
        <w:jc w:val="both"/>
        <w:rPr>
          <w:rFonts w:hint="default" w:ascii="Arial" w:hAnsi="Arial" w:cs="Arial"/>
          <w:i w:val="0"/>
          <w:iCs w:val="0"/>
          <w:color w:val="000000"/>
          <w:sz w:val="21"/>
          <w:szCs w:val="21"/>
          <w:u w:val="none"/>
          <w:vertAlign w:val="baseline"/>
          <w:lang w:val="en-US"/>
        </w:rPr>
      </w:pPr>
    </w:p>
    <w:p>
      <w:pPr>
        <w:pStyle w:val="85"/>
        <w:keepNext w:val="0"/>
        <w:keepLines w:val="0"/>
        <w:widowControl/>
        <w:numPr>
          <w:ilvl w:val="0"/>
          <w:numId w:val="0"/>
        </w:numPr>
        <w:suppressLineNumbers w:val="0"/>
        <w:bidi w:val="0"/>
        <w:spacing w:before="0" w:beforeAutospacing="0" w:after="0" w:afterAutospacing="0" w:line="17" w:lineRule="atLeast"/>
        <w:ind w:leftChars="0" w:right="0" w:rightChars="0"/>
        <w:jc w:val="both"/>
        <w:rPr>
          <w:rFonts w:hint="default" w:ascii="Times New Roman" w:hAnsi="Times New Roman" w:cs="Times New Roman"/>
          <w:b/>
          <w:bCs/>
          <w:sz w:val="28"/>
          <w:szCs w:val="28"/>
          <w:lang w:val="en-US"/>
        </w:rPr>
      </w:pPr>
    </w:p>
    <w:p>
      <w:pPr>
        <w:pStyle w:val="85"/>
        <w:keepNext w:val="0"/>
        <w:keepLines w:val="0"/>
        <w:widowControl/>
        <w:numPr>
          <w:ilvl w:val="0"/>
          <w:numId w:val="0"/>
        </w:numPr>
        <w:suppressLineNumbers w:val="0"/>
        <w:bidi w:val="0"/>
        <w:spacing w:before="0" w:beforeAutospacing="0" w:after="0" w:afterAutospacing="0" w:line="17" w:lineRule="atLeast"/>
        <w:ind w:leftChars="0" w:right="0" w:rightChars="0"/>
        <w:jc w:val="both"/>
        <w:rPr>
          <w:rFonts w:hint="default" w:ascii="Times New Roman" w:hAnsi="Times New Roman" w:cs="Times New Roman"/>
          <w:sz w:val="28"/>
          <w:szCs w:val="28"/>
          <w:lang w:val="en-US"/>
        </w:rPr>
      </w:pPr>
    </w:p>
    <w:p>
      <w:pPr>
        <w:pStyle w:val="85"/>
        <w:keepNext w:val="0"/>
        <w:keepLines w:val="0"/>
        <w:widowControl/>
        <w:numPr>
          <w:ilvl w:val="0"/>
          <w:numId w:val="0"/>
        </w:numPr>
        <w:suppressLineNumbers w:val="0"/>
        <w:bidi w:val="0"/>
        <w:spacing w:before="0" w:beforeAutospacing="0" w:after="0" w:afterAutospacing="0" w:line="17" w:lineRule="atLeast"/>
        <w:ind w:right="0" w:rightChars="0"/>
        <w:jc w:val="both"/>
        <w:rPr>
          <w:rFonts w:hint="default" w:ascii="Times New Roman" w:hAnsi="Times New Roman" w:cs="Times New Roman"/>
          <w:b/>
          <w:bCs/>
          <w:i w:val="0"/>
          <w:iCs w:val="0"/>
          <w:color w:val="202122"/>
          <w:sz w:val="28"/>
          <w:szCs w:val="28"/>
          <w:u w:val="none"/>
          <w:shd w:val="clear" w:fill="FFFFFF"/>
          <w:vertAlign w:val="baseline"/>
          <w:lang w:val="en-US"/>
        </w:rPr>
      </w:pPr>
    </w:p>
    <w:p>
      <w:pPr>
        <w:pStyle w:val="85"/>
        <w:keepNext w:val="0"/>
        <w:keepLines w:val="0"/>
        <w:widowControl/>
        <w:numPr>
          <w:ilvl w:val="0"/>
          <w:numId w:val="0"/>
        </w:numPr>
        <w:suppressLineNumbers w:val="0"/>
        <w:bidi w:val="0"/>
        <w:spacing w:before="0" w:beforeAutospacing="0" w:after="0" w:afterAutospacing="0" w:line="17" w:lineRule="atLeast"/>
        <w:ind w:leftChars="0" w:right="0" w:rightChars="0"/>
        <w:jc w:val="both"/>
        <w:rPr>
          <w:rFonts w:hint="default" w:ascii="Times New Roman" w:hAnsi="Times New Roman" w:cs="Times New Roman"/>
          <w:b/>
          <w:bCs/>
          <w:i w:val="0"/>
          <w:iCs w:val="0"/>
          <w:color w:val="202122"/>
          <w:sz w:val="28"/>
          <w:szCs w:val="28"/>
          <w:u w:val="none"/>
          <w:shd w:val="clear" w:fill="FFFFFF"/>
          <w:vertAlign w:val="baseline"/>
          <w:lang w:val="en-US"/>
        </w:rPr>
      </w:pPr>
    </w:p>
    <w:p>
      <w:pPr>
        <w:pStyle w:val="85"/>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b/>
          <w:bCs/>
          <w:i w:val="0"/>
          <w:iCs w:val="0"/>
          <w:color w:val="202122"/>
          <w:sz w:val="28"/>
          <w:szCs w:val="28"/>
          <w:u w:val="none"/>
          <w:shd w:val="clear" w:fill="FFFFFF"/>
          <w:vertAlign w:val="baseline"/>
        </w:rPr>
      </w:pPr>
    </w:p>
    <w:p>
      <w:pPr>
        <w:keepNext w:val="0"/>
        <w:keepLines w:val="0"/>
        <w:widowControl/>
        <w:suppressLineNumbers w:val="0"/>
        <w:jc w:val="left"/>
        <w:rPr>
          <w:rFonts w:hint="default" w:ascii="Times New Roman" w:hAnsi="Times New Roman" w:cs="Times New Roman"/>
          <w:sz w:val="28"/>
          <w:szCs w:val="28"/>
        </w:rPr>
      </w:pPr>
    </w:p>
    <w:p>
      <w:pPr>
        <w:numPr>
          <w:ilvl w:val="0"/>
          <w:numId w:val="0"/>
        </w:numPr>
        <w:ind w:leftChars="0"/>
        <w:jc w:val="left"/>
        <w:rPr>
          <w:rFonts w:hint="default" w:ascii="Times New Roman" w:hAnsi="Times New Roman" w:cs="Times New Roman"/>
          <w:b/>
          <w:bCs/>
          <w:sz w:val="28"/>
          <w:szCs w:val="28"/>
          <w:lang w:val="en-US"/>
        </w:rPr>
      </w:pPr>
    </w:p>
    <w:sectPr>
      <w:headerReference r:id="rId3" w:type="default"/>
      <w:footerReference r:id="rId4"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Cambria">
    <w:panose1 w:val="02040503050406030204"/>
    <w:charset w:val="00"/>
    <w:family w:val="roman"/>
    <w:pitch w:val="default"/>
    <w:sig w:usb0="E00006FF" w:usb1="420024FF" w:usb2="02000000" w:usb3="00000000" w:csb0="2000019F" w:csb1="00000000"/>
  </w:font>
  <w:font w:name="Calibri Light">
    <w:panose1 w:val="020F0302020204030204"/>
    <w:charset w:val="00"/>
    <w:family w:val="auto"/>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7"/>
      <w:pBdr>
        <w:bottom w:val="thinThickThinMediumGap" w:color="auto" w:sz="18" w:space="0"/>
      </w:pBdr>
      <w:rPr>
        <w:rFonts w:hint="default"/>
        <w:lang w:val="en-US"/>
      </w:rPr>
    </w:pPr>
  </w:p>
  <w:p>
    <w:pPr>
      <w:pStyle w:val="37"/>
      <w:rPr>
        <w:rFonts w:hint="default" w:ascii="Times New Roman" w:hAnsi="Times New Roman" w:cs="Times New Roman"/>
        <w:sz w:val="28"/>
        <w:szCs w:val="28"/>
        <w:lang w:val="en-US"/>
      </w:rPr>
    </w:pP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GVHD: TS_Hoàng Xuân Dậu</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0"/>
      <w:pBdr>
        <w:bottom w:val="thinThickThinMediumGap" w:color="auto" w:sz="18" w:space="0"/>
      </w:pBdr>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Chữ ký số sử dụng giải thuật RSA</w:t>
    </w:r>
  </w:p>
  <w:p>
    <w:pPr>
      <w:pStyle w:val="40"/>
      <w:rPr>
        <w:rFonts w:hint="default"/>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E859FA"/>
    <w:multiLevelType w:val="multilevel"/>
    <w:tmpl w:val="85E859FA"/>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90112AD7"/>
    <w:multiLevelType w:val="singleLevel"/>
    <w:tmpl w:val="90112AD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9186C80F"/>
    <w:multiLevelType w:val="singleLevel"/>
    <w:tmpl w:val="9186C80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9AC33E4D"/>
    <w:multiLevelType w:val="singleLevel"/>
    <w:tmpl w:val="9AC33E4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A6F18E62"/>
    <w:multiLevelType w:val="singleLevel"/>
    <w:tmpl w:val="A6F18E6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A7DE68EA"/>
    <w:multiLevelType w:val="singleLevel"/>
    <w:tmpl w:val="A7DE68E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AF7E9853"/>
    <w:multiLevelType w:val="singleLevel"/>
    <w:tmpl w:val="AF7E985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B1BFE289"/>
    <w:multiLevelType w:val="singleLevel"/>
    <w:tmpl w:val="B1BFE28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BB9C70F8"/>
    <w:multiLevelType w:val="singleLevel"/>
    <w:tmpl w:val="BB9C70F8"/>
    <w:lvl w:ilvl="0" w:tentative="0">
      <w:start w:val="1"/>
      <w:numFmt w:val="upperRoman"/>
      <w:suff w:val="space"/>
      <w:lvlText w:val="%1."/>
      <w:lvlJc w:val="left"/>
    </w:lvl>
  </w:abstractNum>
  <w:abstractNum w:abstractNumId="9">
    <w:nsid w:val="BD52A1E1"/>
    <w:multiLevelType w:val="multilevel"/>
    <w:tmpl w:val="BD52A1E1"/>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0">
    <w:nsid w:val="CA65F311"/>
    <w:multiLevelType w:val="singleLevel"/>
    <w:tmpl w:val="CA65F31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1">
    <w:nsid w:val="E5AF985F"/>
    <w:multiLevelType w:val="singleLevel"/>
    <w:tmpl w:val="E5AF985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2">
    <w:nsid w:val="E9227B7E"/>
    <w:multiLevelType w:val="singleLevel"/>
    <w:tmpl w:val="E9227B7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3">
    <w:nsid w:val="E9B47FF2"/>
    <w:multiLevelType w:val="multilevel"/>
    <w:tmpl w:val="E9B47FF2"/>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4">
    <w:nsid w:val="FACEBAF2"/>
    <w:multiLevelType w:val="singleLevel"/>
    <w:tmpl w:val="FACEBAF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5">
    <w:nsid w:val="FCAAF7F5"/>
    <w:multiLevelType w:val="multilevel"/>
    <w:tmpl w:val="FCAAF7F5"/>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6">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17">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18">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19">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20">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21">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22">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23">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24">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25">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abstractNum w:abstractNumId="26">
    <w:nsid w:val="0D62DC07"/>
    <w:multiLevelType w:val="singleLevel"/>
    <w:tmpl w:val="0D62DC0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7">
    <w:nsid w:val="18B513C3"/>
    <w:multiLevelType w:val="singleLevel"/>
    <w:tmpl w:val="18B513C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8">
    <w:nsid w:val="22C9D3D3"/>
    <w:multiLevelType w:val="singleLevel"/>
    <w:tmpl w:val="22C9D3D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9">
    <w:nsid w:val="38BA8534"/>
    <w:multiLevelType w:val="singleLevel"/>
    <w:tmpl w:val="38BA853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0">
    <w:nsid w:val="3DC099F9"/>
    <w:multiLevelType w:val="singleLevel"/>
    <w:tmpl w:val="3DC099F9"/>
    <w:lvl w:ilvl="0" w:tentative="0">
      <w:start w:val="1"/>
      <w:numFmt w:val="decimal"/>
      <w:suff w:val="space"/>
      <w:lvlText w:val="%1."/>
      <w:lvlJc w:val="left"/>
    </w:lvl>
  </w:abstractNum>
  <w:abstractNum w:abstractNumId="31">
    <w:nsid w:val="463B6344"/>
    <w:multiLevelType w:val="singleLevel"/>
    <w:tmpl w:val="463B634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2">
    <w:nsid w:val="4B6B6379"/>
    <w:multiLevelType w:val="multilevel"/>
    <w:tmpl w:val="4B6B6379"/>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3">
    <w:nsid w:val="52751D2F"/>
    <w:multiLevelType w:val="singleLevel"/>
    <w:tmpl w:val="52751D2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4">
    <w:nsid w:val="59ADFA9D"/>
    <w:multiLevelType w:val="singleLevel"/>
    <w:tmpl w:val="59ADFA9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5">
    <w:nsid w:val="600C2D0C"/>
    <w:multiLevelType w:val="singleLevel"/>
    <w:tmpl w:val="600C2D0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6">
    <w:nsid w:val="60394971"/>
    <w:multiLevelType w:val="multilevel"/>
    <w:tmpl w:val="60394971"/>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7">
    <w:nsid w:val="6220066F"/>
    <w:multiLevelType w:val="singleLevel"/>
    <w:tmpl w:val="6220066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8">
    <w:nsid w:val="6EFF7F02"/>
    <w:multiLevelType w:val="multilevel"/>
    <w:tmpl w:val="6EFF7F02"/>
    <w:lvl w:ilvl="0" w:tentative="0">
      <w:start w:val="1"/>
      <w:numFmt w:val="bullet"/>
      <w:lvlText w:val=""/>
      <w:lvlJc w:val="left"/>
      <w:pPr>
        <w:ind w:left="2780" w:hanging="360"/>
      </w:pPr>
      <w:rPr>
        <w:rFonts w:hint="default" w:ascii="Wingdings" w:hAnsi="Wingdings"/>
      </w:rPr>
    </w:lvl>
    <w:lvl w:ilvl="1" w:tentative="0">
      <w:start w:val="1"/>
      <w:numFmt w:val="bullet"/>
      <w:lvlText w:val="o"/>
      <w:lvlJc w:val="left"/>
      <w:pPr>
        <w:ind w:left="1140" w:hanging="360"/>
      </w:pPr>
      <w:rPr>
        <w:rFonts w:hint="default" w:ascii="Courier New" w:hAnsi="Courier New" w:cs="Courier New"/>
      </w:rPr>
    </w:lvl>
    <w:lvl w:ilvl="2" w:tentative="0">
      <w:start w:val="5"/>
      <w:numFmt w:val="bullet"/>
      <w:lvlText w:val="-"/>
      <w:lvlJc w:val="left"/>
      <w:pPr>
        <w:ind w:left="4329" w:hanging="360"/>
      </w:pPr>
      <w:rPr>
        <w:rFonts w:hint="default" w:ascii="Cambria" w:hAnsi="Cambria" w:eastAsia="Times New Roman" w:cstheme="majorHAnsi"/>
      </w:rPr>
    </w:lvl>
    <w:lvl w:ilvl="3" w:tentative="0">
      <w:start w:val="1"/>
      <w:numFmt w:val="bullet"/>
      <w:lvlText w:val=""/>
      <w:lvlJc w:val="left"/>
      <w:pPr>
        <w:ind w:left="5049" w:hanging="360"/>
      </w:pPr>
      <w:rPr>
        <w:rFonts w:hint="default" w:ascii="Symbol" w:hAnsi="Symbol"/>
      </w:rPr>
    </w:lvl>
    <w:lvl w:ilvl="4" w:tentative="0">
      <w:start w:val="1"/>
      <w:numFmt w:val="bullet"/>
      <w:lvlText w:val="o"/>
      <w:lvlJc w:val="left"/>
      <w:pPr>
        <w:ind w:left="5769" w:hanging="360"/>
      </w:pPr>
      <w:rPr>
        <w:rFonts w:hint="default" w:ascii="Courier New" w:hAnsi="Courier New" w:cs="Courier New"/>
      </w:rPr>
    </w:lvl>
    <w:lvl w:ilvl="5" w:tentative="0">
      <w:start w:val="1"/>
      <w:numFmt w:val="bullet"/>
      <w:lvlText w:val=""/>
      <w:lvlJc w:val="left"/>
      <w:pPr>
        <w:ind w:left="6489" w:hanging="360"/>
      </w:pPr>
      <w:rPr>
        <w:rFonts w:hint="default" w:ascii="Wingdings" w:hAnsi="Wingdings"/>
      </w:rPr>
    </w:lvl>
    <w:lvl w:ilvl="6" w:tentative="0">
      <w:start w:val="1"/>
      <w:numFmt w:val="bullet"/>
      <w:lvlText w:val=""/>
      <w:lvlJc w:val="left"/>
      <w:pPr>
        <w:ind w:left="7209" w:hanging="360"/>
      </w:pPr>
      <w:rPr>
        <w:rFonts w:hint="default" w:ascii="Symbol" w:hAnsi="Symbol"/>
      </w:rPr>
    </w:lvl>
    <w:lvl w:ilvl="7" w:tentative="0">
      <w:start w:val="1"/>
      <w:numFmt w:val="bullet"/>
      <w:lvlText w:val="o"/>
      <w:lvlJc w:val="left"/>
      <w:pPr>
        <w:ind w:left="7929" w:hanging="360"/>
      </w:pPr>
      <w:rPr>
        <w:rFonts w:hint="default" w:ascii="Courier New" w:hAnsi="Courier New" w:cs="Courier New"/>
      </w:rPr>
    </w:lvl>
    <w:lvl w:ilvl="8" w:tentative="0">
      <w:start w:val="1"/>
      <w:numFmt w:val="bullet"/>
      <w:lvlText w:val=""/>
      <w:lvlJc w:val="left"/>
      <w:pPr>
        <w:ind w:left="8649" w:hanging="360"/>
      </w:pPr>
      <w:rPr>
        <w:rFonts w:hint="default" w:ascii="Wingdings" w:hAnsi="Wingdings"/>
      </w:rPr>
    </w:lvl>
  </w:abstractNum>
  <w:abstractNum w:abstractNumId="39">
    <w:nsid w:val="6F938332"/>
    <w:multiLevelType w:val="singleLevel"/>
    <w:tmpl w:val="6F93833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0">
    <w:nsid w:val="73DFE1BC"/>
    <w:multiLevelType w:val="singleLevel"/>
    <w:tmpl w:val="73DFE1BC"/>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25"/>
  </w:num>
  <w:num w:numId="2">
    <w:abstractNumId w:val="23"/>
  </w:num>
  <w:num w:numId="3">
    <w:abstractNumId w:val="22"/>
  </w:num>
  <w:num w:numId="4">
    <w:abstractNumId w:val="21"/>
  </w:num>
  <w:num w:numId="5">
    <w:abstractNumId w:val="20"/>
  </w:num>
  <w:num w:numId="6">
    <w:abstractNumId w:val="24"/>
  </w:num>
  <w:num w:numId="7">
    <w:abstractNumId w:val="19"/>
  </w:num>
  <w:num w:numId="8">
    <w:abstractNumId w:val="18"/>
  </w:num>
  <w:num w:numId="9">
    <w:abstractNumId w:val="17"/>
  </w:num>
  <w:num w:numId="10">
    <w:abstractNumId w:val="16"/>
  </w:num>
  <w:num w:numId="11">
    <w:abstractNumId w:val="8"/>
  </w:num>
  <w:num w:numId="12">
    <w:abstractNumId w:val="15"/>
  </w:num>
  <w:num w:numId="13">
    <w:abstractNumId w:val="1"/>
  </w:num>
  <w:num w:numId="14">
    <w:abstractNumId w:val="7"/>
  </w:num>
  <w:num w:numId="15">
    <w:abstractNumId w:val="0"/>
  </w:num>
  <w:num w:numId="16">
    <w:abstractNumId w:val="10"/>
  </w:num>
  <w:num w:numId="17">
    <w:abstractNumId w:val="36"/>
  </w:num>
  <w:num w:numId="18">
    <w:abstractNumId w:val="37"/>
  </w:num>
  <w:num w:numId="19">
    <w:abstractNumId w:val="2"/>
  </w:num>
  <w:num w:numId="20">
    <w:abstractNumId w:val="32"/>
  </w:num>
  <w:num w:numId="21">
    <w:abstractNumId w:val="27"/>
  </w:num>
  <w:num w:numId="22">
    <w:abstractNumId w:val="28"/>
  </w:num>
  <w:num w:numId="23">
    <w:abstractNumId w:val="29"/>
  </w:num>
  <w:num w:numId="24">
    <w:abstractNumId w:val="6"/>
  </w:num>
  <w:num w:numId="25">
    <w:abstractNumId w:val="5"/>
  </w:num>
  <w:num w:numId="26">
    <w:abstractNumId w:val="3"/>
  </w:num>
  <w:num w:numId="27">
    <w:abstractNumId w:val="9"/>
  </w:num>
  <w:num w:numId="28">
    <w:abstractNumId w:val="35"/>
  </w:num>
  <w:num w:numId="29">
    <w:abstractNumId w:val="14"/>
  </w:num>
  <w:num w:numId="30">
    <w:abstractNumId w:val="38"/>
  </w:num>
  <w:num w:numId="31">
    <w:abstractNumId w:val="30"/>
  </w:num>
  <w:num w:numId="32">
    <w:abstractNumId w:val="33"/>
  </w:num>
  <w:num w:numId="33">
    <w:abstractNumId w:val="13"/>
  </w:num>
  <w:num w:numId="34">
    <w:abstractNumId w:val="40"/>
  </w:num>
  <w:num w:numId="35">
    <w:abstractNumId w:val="39"/>
  </w:num>
  <w:num w:numId="36">
    <w:abstractNumId w:val="34"/>
  </w:num>
  <w:num w:numId="37">
    <w:abstractNumId w:val="12"/>
  </w:num>
  <w:num w:numId="38">
    <w:abstractNumId w:val="4"/>
  </w:num>
  <w:num w:numId="39">
    <w:abstractNumId w:val="11"/>
  </w:num>
  <w:num w:numId="40">
    <w:abstractNumId w:val="26"/>
  </w:num>
  <w:num w:numId="4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1"/>
  <w:displayVerticalDrawingGridEvery w:val="1"/>
  <w:noPunctuationKerning w:val="1"/>
  <w:characterSpacingControl w:val="doNotCompress"/>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6CD6C6C"/>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2130808"/>
    <w:rsid w:val="02654E0F"/>
    <w:rsid w:val="064055CE"/>
    <w:rsid w:val="086A3C80"/>
    <w:rsid w:val="097048D6"/>
    <w:rsid w:val="0E2733EC"/>
    <w:rsid w:val="0F1F345E"/>
    <w:rsid w:val="0FC95E75"/>
    <w:rsid w:val="115433FE"/>
    <w:rsid w:val="199155F1"/>
    <w:rsid w:val="1A16195D"/>
    <w:rsid w:val="227B42A0"/>
    <w:rsid w:val="248C70E1"/>
    <w:rsid w:val="26CD6C6C"/>
    <w:rsid w:val="276E503D"/>
    <w:rsid w:val="28960322"/>
    <w:rsid w:val="2A0D0CC4"/>
    <w:rsid w:val="2A1E01A9"/>
    <w:rsid w:val="2EAD1421"/>
    <w:rsid w:val="2F305F78"/>
    <w:rsid w:val="2F5603B6"/>
    <w:rsid w:val="34392A20"/>
    <w:rsid w:val="359F2D89"/>
    <w:rsid w:val="375E1A65"/>
    <w:rsid w:val="3E3C4BA5"/>
    <w:rsid w:val="438C03BC"/>
    <w:rsid w:val="45817197"/>
    <w:rsid w:val="45D507CC"/>
    <w:rsid w:val="4A542F03"/>
    <w:rsid w:val="5040583B"/>
    <w:rsid w:val="50CB189D"/>
    <w:rsid w:val="513037C0"/>
    <w:rsid w:val="5BD57CB7"/>
    <w:rsid w:val="620D7F45"/>
    <w:rsid w:val="6349526F"/>
    <w:rsid w:val="64C847E7"/>
    <w:rsid w:val="66501015"/>
    <w:rsid w:val="66736A21"/>
    <w:rsid w:val="68F753EB"/>
    <w:rsid w:val="6C9B1187"/>
    <w:rsid w:val="6E753F1E"/>
    <w:rsid w:val="71581782"/>
    <w:rsid w:val="78772E25"/>
    <w:rsid w:val="7B4A0448"/>
    <w:rsid w:val="7DA20010"/>
    <w:rsid w:val="7DE06B1E"/>
    <w:rsid w:val="7F4469DB"/>
    <w:rsid w:val="7F6F61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unhideWhenUsed="0" w:uiPriority="0" w:semiHidden="0" w:name="index 2"/>
    <w:lsdException w:qFormat="1"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qFormat="1" w:unhideWhenUsed="0" w:uiPriority="0" w:semiHidden="0" w:name="toc 5"/>
    <w:lsdException w:unhideWhenUsed="0" w:uiPriority="0" w:semiHidden="0" w:name="toc 6"/>
    <w:lsdException w:unhideWhenUsed="0" w:uiPriority="0" w:semiHidden="0" w:name="toc 7"/>
    <w:lsdException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qFormat="1" w:unhideWhenUsed="0" w:uiPriority="0" w:semiHidden="0" w:name="table of figures"/>
    <w:lsdException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unhideWhenUsed="0" w:uiPriority="0" w:semiHidden="0" w:name="List Number 3"/>
    <w:lsdException w:qFormat="1" w:unhideWhenUsed="0" w:uiPriority="0" w:semiHidden="0" w:name="List Number 4"/>
    <w:lsdException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qFormat="1" w:unhideWhenUsed="0" w:uiPriority="0" w:semiHidden="0" w:name="List Continue 3"/>
    <w:lsdException w:qFormat="1" w:unhideWhenUsed="0" w:uiPriority="0" w:semiHidden="0" w:name="List Continue 4"/>
    <w:lsdException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unhideWhenUsed="0" w:uiPriority="0" w:semiHidden="0" w:name="Body Text First Indent 2"/>
    <w:lsdException w:qFormat="1"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qFormat="1"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unhideWhenUsed="0" w:uiPriority="0" w:semiHidden="0" w:name="HTML Typewriter"/>
    <w:lsdException w:qFormat="1" w:unhideWhenUsed="0" w:uiPriority="0" w:semiHidden="0" w:name="HTML Variable"/>
    <w:lsdException w:qFormat="1" w:unhideWhenUsed="0" w:uiPriority="0" w:name="Normal Table"/>
    <w:lsdException w:qFormat="1"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qFormat="1"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qFormat="1" w:unhideWhenUsed="0" w:uiPriority="70" w:semiHidden="0" w:name="Dark List Accent 1"/>
    <w:lsdException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unhideWhenUsed="0" w:uiPriority="60" w:semiHidden="0" w:name="Light Shading Accent 2"/>
    <w:lsdException w:qFormat="1" w:unhideWhenUsed="0" w:uiPriority="61" w:semiHidden="0" w:name="Light List Accent 2"/>
    <w:lsdException w:unhideWhenUsed="0" w:uiPriority="62" w:semiHidden="0" w:name="Light Grid Accent 2"/>
    <w:lsdException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unhideWhenUsed="0" w:uiPriority="67" w:semiHidden="0" w:name="Medium Grid 1 Accent 3"/>
    <w:lsdException w:qFormat="1" w:unhideWhenUsed="0" w:uiPriority="68" w:semiHidden="0" w:name="Medium Grid 2 Accent 3"/>
    <w:lsdException w:unhideWhenUsed="0" w:uiPriority="69" w:semiHidden="0" w:name="Medium Grid 3 Accent 3"/>
    <w:lsdException w:qFormat="1" w:unhideWhenUsed="0" w:uiPriority="70" w:semiHidden="0" w:name="Dark List Accent 3"/>
    <w:lsdException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unhideWhenUsed="0" w:uiPriority="61" w:semiHidden="0" w:name="Light List Accent 4"/>
    <w:lsdException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unhideWhenUsed="0" w:uiPriority="67" w:semiHidden="0" w:name="Medium Grid 1 Accent 4"/>
    <w:lsdException w:qFormat="1" w:unhideWhenUsed="0" w:uiPriority="68" w:semiHidden="0" w:name="Medium Grid 2 Accent 4"/>
    <w:lsdException w:unhideWhenUsed="0" w:uiPriority="69" w:semiHidden="0" w:name="Medium Grid 3 Accent 4"/>
    <w:lsdException w:qFormat="1" w:unhideWhenUsed="0" w:uiPriority="70" w:semiHidden="0" w:name="Dark List Accent 4"/>
    <w:lsdException w:qFormat="1" w:unhideWhenUsed="0" w:uiPriority="71" w:semiHidden="0" w:name="Colorful Shading Accent 4"/>
    <w:lsdException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unhideWhenUsed="0" w:uiPriority="61" w:semiHidden="0" w:name="Light List Accent 5"/>
    <w:lsdException w:qFormat="1" w:unhideWhenUsed="0" w:uiPriority="62" w:semiHidden="0" w:name="Light Grid Accent 5"/>
    <w:lsdException w:unhideWhenUsed="0" w:uiPriority="63" w:semiHidden="0" w:name="Medium Shading 1 Accent 5"/>
    <w:lsdException w:unhideWhenUsed="0" w:uiPriority="64" w:semiHidden="0" w:name="Medium Shading 2 Accent 5"/>
    <w:lsdException w:qFormat="1" w:unhideWhenUsed="0" w:uiPriority="65" w:semiHidden="0" w:name="Medium List 1 Accent 5"/>
    <w:lsdException w:unhideWhenUsed="0" w:uiPriority="66" w:semiHidden="0" w:name="Medium List 2 Accent 5"/>
    <w:lsdException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unhideWhenUsed="0" w:uiPriority="60" w:semiHidden="0" w:name="Light Shading Accent 6"/>
    <w:lsdException w:unhideWhenUsed="0" w:uiPriority="61" w:semiHidden="0" w:name="Light List Accent 6"/>
    <w:lsdException w:qFormat="1"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qFormat="1"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6"/>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semiHidden/>
    <w:unhideWhenUsed/>
    <w:qFormat/>
    <w:uiPriority w:val="0"/>
    <w:pPr>
      <w:keepNext/>
      <w:keepLines/>
      <w:spacing w:before="260" w:after="260" w:line="416" w:lineRule="auto"/>
      <w:outlineLvl w:val="1"/>
    </w:pPr>
    <w:rPr>
      <w:b/>
      <w:bCs/>
      <w:sz w:val="32"/>
      <w:szCs w:val="32"/>
    </w:rPr>
  </w:style>
  <w:style w:type="paragraph" w:styleId="4">
    <w:name w:val="heading 3"/>
    <w:basedOn w:val="1"/>
    <w:next w:val="1"/>
    <w:semiHidden/>
    <w:unhideWhenUsed/>
    <w:qFormat/>
    <w:uiPriority w:val="0"/>
    <w:pPr>
      <w:keepNext/>
      <w:keepLines/>
      <w:spacing w:before="260" w:after="260" w:line="416" w:lineRule="auto"/>
      <w:outlineLvl w:val="2"/>
    </w:pPr>
    <w:rPr>
      <w:b/>
      <w:bCs/>
      <w:sz w:val="32"/>
      <w:szCs w:val="32"/>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3">
    <w:name w:val="Balloon Text"/>
    <w:basedOn w:val="1"/>
    <w:uiPriority w:val="0"/>
    <w:rPr>
      <w:sz w:val="16"/>
      <w:szCs w:val="16"/>
    </w:rPr>
  </w:style>
  <w:style w:type="paragraph" w:styleId="14">
    <w:name w:val="Block Text"/>
    <w:basedOn w:val="1"/>
    <w:uiPriority w:val="0"/>
    <w:pPr>
      <w:spacing w:after="120"/>
      <w:ind w:left="1440" w:leftChars="700" w:right="1440" w:rightChars="700"/>
    </w:pPr>
  </w:style>
  <w:style w:type="paragraph" w:styleId="15">
    <w:name w:val="Body Text"/>
    <w:basedOn w:val="1"/>
    <w:uiPriority w:val="0"/>
    <w:pPr>
      <w:spacing w:after="120"/>
    </w:pPr>
  </w:style>
  <w:style w:type="paragraph" w:styleId="16">
    <w:name w:val="Body Text 2"/>
    <w:basedOn w:val="1"/>
    <w:uiPriority w:val="0"/>
    <w:pPr>
      <w:spacing w:after="120" w:line="480" w:lineRule="auto"/>
    </w:pPr>
  </w:style>
  <w:style w:type="paragraph" w:styleId="17">
    <w:name w:val="Body Text 3"/>
    <w:basedOn w:val="1"/>
    <w:uiPriority w:val="0"/>
    <w:pPr>
      <w:spacing w:after="120"/>
    </w:pPr>
    <w:rPr>
      <w:sz w:val="16"/>
      <w:szCs w:val="16"/>
    </w:rPr>
  </w:style>
  <w:style w:type="paragraph" w:styleId="18">
    <w:name w:val="Body Text First Indent"/>
    <w:basedOn w:val="15"/>
    <w:qFormat/>
    <w:uiPriority w:val="0"/>
    <w:pPr>
      <w:ind w:firstLine="420" w:firstLineChars="100"/>
    </w:pPr>
  </w:style>
  <w:style w:type="paragraph" w:styleId="19">
    <w:name w:val="Body Text Indent"/>
    <w:basedOn w:val="1"/>
    <w:uiPriority w:val="0"/>
    <w:pPr>
      <w:spacing w:after="120"/>
      <w:ind w:left="420" w:leftChars="200"/>
    </w:pPr>
  </w:style>
  <w:style w:type="paragraph" w:styleId="20">
    <w:name w:val="Body Text First Indent 2"/>
    <w:basedOn w:val="19"/>
    <w:uiPriority w:val="0"/>
    <w:pPr>
      <w:ind w:firstLine="420" w:firstLineChars="200"/>
    </w:pPr>
  </w:style>
  <w:style w:type="paragraph" w:styleId="21">
    <w:name w:val="Body Text Indent 2"/>
    <w:basedOn w:val="1"/>
    <w:qFormat/>
    <w:uiPriority w:val="0"/>
    <w:pPr>
      <w:spacing w:after="120" w:line="480" w:lineRule="auto"/>
      <w:ind w:left="420" w:leftChars="200"/>
    </w:pPr>
  </w:style>
  <w:style w:type="paragraph" w:styleId="22">
    <w:name w:val="Body Text Indent 3"/>
    <w:basedOn w:val="1"/>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qFormat/>
    <w:uiPriority w:val="0"/>
    <w:pPr>
      <w:ind w:left="100" w:leftChars="2100"/>
    </w:pPr>
  </w:style>
  <w:style w:type="character" w:styleId="25">
    <w:name w:val="annotation reference"/>
    <w:basedOn w:val="11"/>
    <w:qFormat/>
    <w:uiPriority w:val="0"/>
    <w:rPr>
      <w:sz w:val="21"/>
      <w:szCs w:val="21"/>
    </w:rPr>
  </w:style>
  <w:style w:type="paragraph" w:styleId="26">
    <w:name w:val="annotation text"/>
    <w:basedOn w:val="1"/>
    <w:qFormat/>
    <w:uiPriority w:val="0"/>
    <w:pPr>
      <w:jc w:val="left"/>
    </w:pPr>
  </w:style>
  <w:style w:type="paragraph" w:styleId="27">
    <w:name w:val="annotation subject"/>
    <w:basedOn w:val="26"/>
    <w:next w:val="26"/>
    <w:qFormat/>
    <w:uiPriority w:val="0"/>
    <w:rPr>
      <w:b/>
      <w:bCs/>
    </w:rPr>
  </w:style>
  <w:style w:type="paragraph" w:styleId="28">
    <w:name w:val="Date"/>
    <w:basedOn w:val="1"/>
    <w:next w:val="1"/>
    <w:qFormat/>
    <w:uiPriority w:val="0"/>
    <w:pPr>
      <w:ind w:left="100" w:leftChars="2500"/>
    </w:pPr>
  </w:style>
  <w:style w:type="paragraph" w:styleId="29">
    <w:name w:val="Document Map"/>
    <w:basedOn w:val="1"/>
    <w:uiPriority w:val="0"/>
    <w:pPr>
      <w:shd w:val="clear" w:color="auto" w:fill="000080"/>
    </w:pPr>
  </w:style>
  <w:style w:type="paragraph" w:styleId="30">
    <w:name w:val="E-mail Signature"/>
    <w:basedOn w:val="1"/>
    <w:uiPriority w:val="0"/>
  </w:style>
  <w:style w:type="character" w:styleId="31">
    <w:name w:val="Emphasis"/>
    <w:basedOn w:val="11"/>
    <w:qFormat/>
    <w:uiPriority w:val="0"/>
    <w:rPr>
      <w:i/>
      <w:iCs/>
    </w:rPr>
  </w:style>
  <w:style w:type="character" w:styleId="32">
    <w:name w:val="endnote reference"/>
    <w:basedOn w:val="11"/>
    <w:qFormat/>
    <w:uiPriority w:val="0"/>
    <w:rPr>
      <w:vertAlign w:val="superscript"/>
    </w:rPr>
  </w:style>
  <w:style w:type="paragraph" w:styleId="33">
    <w:name w:val="endnote text"/>
    <w:basedOn w:val="1"/>
    <w:qFormat/>
    <w:uiPriority w:val="0"/>
    <w:pPr>
      <w:snapToGrid w:val="0"/>
      <w:jc w:val="left"/>
    </w:pPr>
  </w:style>
  <w:style w:type="paragraph" w:styleId="34">
    <w:name w:val="envelope address"/>
    <w:basedOn w:val="1"/>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qFormat/>
    <w:uiPriority w:val="0"/>
    <w:pPr>
      <w:snapToGrid w:val="0"/>
    </w:pPr>
    <w:rPr>
      <w:rFonts w:ascii="Arial" w:hAnsi="Arial" w:cs="Arial"/>
    </w:rPr>
  </w:style>
  <w:style w:type="character" w:styleId="36">
    <w:name w:val="FollowedHyperlink"/>
    <w:basedOn w:val="11"/>
    <w:uiPriority w:val="0"/>
    <w:rPr>
      <w:color w:val="800080"/>
      <w:u w:val="single"/>
    </w:rPr>
  </w:style>
  <w:style w:type="paragraph" w:styleId="37">
    <w:name w:val="footer"/>
    <w:basedOn w:val="1"/>
    <w:qFormat/>
    <w:uiPriority w:val="0"/>
    <w:pPr>
      <w:tabs>
        <w:tab w:val="center" w:pos="4153"/>
        <w:tab w:val="right" w:pos="8306"/>
      </w:tabs>
      <w:snapToGrid w:val="0"/>
      <w:jc w:val="left"/>
    </w:pPr>
    <w:rPr>
      <w:sz w:val="18"/>
      <w:szCs w:val="18"/>
    </w:rPr>
  </w:style>
  <w:style w:type="character" w:styleId="38">
    <w:name w:val="footnote reference"/>
    <w:basedOn w:val="11"/>
    <w:qFormat/>
    <w:uiPriority w:val="0"/>
    <w:rPr>
      <w:vertAlign w:val="superscript"/>
    </w:rPr>
  </w:style>
  <w:style w:type="paragraph" w:styleId="39">
    <w:name w:val="footnote text"/>
    <w:basedOn w:val="1"/>
    <w:qFormat/>
    <w:uiPriority w:val="0"/>
    <w:pPr>
      <w:snapToGrid w:val="0"/>
      <w:jc w:val="left"/>
    </w:pPr>
    <w:rPr>
      <w:sz w:val="18"/>
      <w:szCs w:val="18"/>
    </w:rPr>
  </w:style>
  <w:style w:type="paragraph" w:styleId="40">
    <w:name w:val="header"/>
    <w:basedOn w:val="1"/>
    <w:qFormat/>
    <w:uiPriority w:val="0"/>
    <w:pPr>
      <w:tabs>
        <w:tab w:val="center" w:pos="4153"/>
        <w:tab w:val="right" w:pos="8306"/>
      </w:tabs>
      <w:snapToGrid w:val="0"/>
    </w:pPr>
    <w:rPr>
      <w:sz w:val="18"/>
      <w:szCs w:val="18"/>
    </w:rPr>
  </w:style>
  <w:style w:type="character" w:styleId="41">
    <w:name w:val="HTML Acronym"/>
    <w:basedOn w:val="11"/>
    <w:uiPriority w:val="0"/>
  </w:style>
  <w:style w:type="paragraph" w:styleId="42">
    <w:name w:val="HTML Address"/>
    <w:basedOn w:val="1"/>
    <w:qFormat/>
    <w:uiPriority w:val="0"/>
    <w:rPr>
      <w:i/>
      <w:iCs/>
    </w:rPr>
  </w:style>
  <w:style w:type="character" w:styleId="43">
    <w:name w:val="HTML Cite"/>
    <w:basedOn w:val="11"/>
    <w:uiPriority w:val="0"/>
    <w:rPr>
      <w:i/>
      <w:iCs/>
    </w:rPr>
  </w:style>
  <w:style w:type="character" w:styleId="44">
    <w:name w:val="HTML Code"/>
    <w:basedOn w:val="11"/>
    <w:qFormat/>
    <w:uiPriority w:val="0"/>
    <w:rPr>
      <w:rFonts w:ascii="Courier New" w:hAnsi="Courier New" w:cs="Courier New"/>
      <w:sz w:val="20"/>
      <w:szCs w:val="20"/>
    </w:rPr>
  </w:style>
  <w:style w:type="character" w:styleId="45">
    <w:name w:val="HTML Definition"/>
    <w:basedOn w:val="11"/>
    <w:uiPriority w:val="0"/>
    <w:rPr>
      <w:i/>
      <w:iCs/>
    </w:rPr>
  </w:style>
  <w:style w:type="character" w:styleId="46">
    <w:name w:val="HTML Keyboard"/>
    <w:basedOn w:val="11"/>
    <w:qFormat/>
    <w:uiPriority w:val="0"/>
    <w:rPr>
      <w:rFonts w:ascii="Courier New" w:hAnsi="Courier New" w:cs="Courier New"/>
      <w:sz w:val="20"/>
      <w:szCs w:val="20"/>
    </w:rPr>
  </w:style>
  <w:style w:type="paragraph" w:styleId="47">
    <w:name w:val="HTML Preformatted"/>
    <w:basedOn w:val="1"/>
    <w:qFormat/>
    <w:uiPriority w:val="0"/>
    <w:rPr>
      <w:rFonts w:ascii="Courier New" w:hAnsi="Courier New" w:cs="Courier New"/>
      <w:sz w:val="20"/>
    </w:rPr>
  </w:style>
  <w:style w:type="character" w:styleId="48">
    <w:name w:val="HTML Sample"/>
    <w:basedOn w:val="11"/>
    <w:qFormat/>
    <w:uiPriority w:val="0"/>
    <w:rPr>
      <w:rFonts w:ascii="Courier New" w:hAnsi="Courier New" w:cs="Courier New"/>
    </w:rPr>
  </w:style>
  <w:style w:type="character" w:styleId="49">
    <w:name w:val="HTML Typewriter"/>
    <w:basedOn w:val="11"/>
    <w:uiPriority w:val="0"/>
    <w:rPr>
      <w:rFonts w:ascii="Courier New" w:hAnsi="Courier New" w:cs="Courier New"/>
      <w:sz w:val="20"/>
      <w:szCs w:val="20"/>
    </w:rPr>
  </w:style>
  <w:style w:type="character" w:styleId="50">
    <w:name w:val="HTML Variable"/>
    <w:basedOn w:val="11"/>
    <w:qFormat/>
    <w:uiPriority w:val="0"/>
    <w:rPr>
      <w:i/>
      <w:iCs/>
    </w:rPr>
  </w:style>
  <w:style w:type="character" w:styleId="51">
    <w:name w:val="Hyperlink"/>
    <w:basedOn w:val="11"/>
    <w:qFormat/>
    <w:uiPriority w:val="0"/>
    <w:rPr>
      <w:color w:val="0000FF"/>
      <w:u w:val="single"/>
    </w:rPr>
  </w:style>
  <w:style w:type="paragraph" w:styleId="52">
    <w:name w:val="index 1"/>
    <w:basedOn w:val="1"/>
    <w:next w:val="1"/>
    <w:qFormat/>
    <w:uiPriority w:val="0"/>
  </w:style>
  <w:style w:type="paragraph" w:styleId="53">
    <w:name w:val="index 2"/>
    <w:basedOn w:val="1"/>
    <w:next w:val="1"/>
    <w:uiPriority w:val="0"/>
    <w:pPr>
      <w:ind w:left="200" w:leftChars="200"/>
    </w:pPr>
  </w:style>
  <w:style w:type="paragraph" w:styleId="54">
    <w:name w:val="index 3"/>
    <w:basedOn w:val="1"/>
    <w:next w:val="1"/>
    <w:qFormat/>
    <w:uiPriority w:val="0"/>
    <w:pPr>
      <w:ind w:left="400" w:leftChars="400"/>
    </w:pPr>
  </w:style>
  <w:style w:type="paragraph" w:styleId="55">
    <w:name w:val="index 4"/>
    <w:basedOn w:val="1"/>
    <w:next w:val="1"/>
    <w:uiPriority w:val="0"/>
    <w:pPr>
      <w:ind w:left="600" w:leftChars="600"/>
    </w:pPr>
  </w:style>
  <w:style w:type="paragraph" w:styleId="56">
    <w:name w:val="index 5"/>
    <w:basedOn w:val="1"/>
    <w:next w:val="1"/>
    <w:uiPriority w:val="0"/>
    <w:pPr>
      <w:ind w:left="800" w:leftChars="800"/>
    </w:pPr>
  </w:style>
  <w:style w:type="paragraph" w:styleId="57">
    <w:name w:val="index 6"/>
    <w:basedOn w:val="1"/>
    <w:next w:val="1"/>
    <w:uiPriority w:val="0"/>
    <w:pPr>
      <w:ind w:left="1000" w:leftChars="1000"/>
    </w:pPr>
  </w:style>
  <w:style w:type="paragraph" w:styleId="58">
    <w:name w:val="index 7"/>
    <w:basedOn w:val="1"/>
    <w:next w:val="1"/>
    <w:qFormat/>
    <w:uiPriority w:val="0"/>
    <w:pPr>
      <w:ind w:left="1200" w:leftChars="1200"/>
    </w:pPr>
  </w:style>
  <w:style w:type="paragraph" w:styleId="59">
    <w:name w:val="index 8"/>
    <w:basedOn w:val="1"/>
    <w:next w:val="1"/>
    <w:qFormat/>
    <w:uiPriority w:val="0"/>
    <w:pPr>
      <w:ind w:left="1400" w:leftChars="1400"/>
    </w:pPr>
  </w:style>
  <w:style w:type="paragraph" w:styleId="60">
    <w:name w:val="index 9"/>
    <w:basedOn w:val="1"/>
    <w:next w:val="1"/>
    <w:qFormat/>
    <w:uiPriority w:val="0"/>
    <w:pPr>
      <w:ind w:left="1600" w:leftChars="1600"/>
    </w:pPr>
  </w:style>
  <w:style w:type="paragraph" w:styleId="61">
    <w:name w:val="index heading"/>
    <w:basedOn w:val="1"/>
    <w:next w:val="52"/>
    <w:uiPriority w:val="0"/>
    <w:rPr>
      <w:rFonts w:ascii="Arial" w:hAnsi="Arial" w:cs="Arial"/>
      <w:b/>
      <w:bCs/>
    </w:rPr>
  </w:style>
  <w:style w:type="character" w:styleId="62">
    <w:name w:val="line number"/>
    <w:basedOn w:val="11"/>
    <w:uiPriority w:val="0"/>
  </w:style>
  <w:style w:type="paragraph" w:styleId="63">
    <w:name w:val="List"/>
    <w:basedOn w:val="1"/>
    <w:uiPriority w:val="0"/>
    <w:pPr>
      <w:ind w:left="200" w:hanging="200" w:hangingChars="200"/>
    </w:pPr>
  </w:style>
  <w:style w:type="paragraph" w:styleId="64">
    <w:name w:val="List 2"/>
    <w:basedOn w:val="1"/>
    <w:uiPriority w:val="0"/>
    <w:pPr>
      <w:ind w:left="100" w:leftChars="200" w:hanging="200" w:hangingChars="200"/>
    </w:pPr>
  </w:style>
  <w:style w:type="paragraph" w:styleId="65">
    <w:name w:val="List 3"/>
    <w:basedOn w:val="1"/>
    <w:qFormat/>
    <w:uiPriority w:val="0"/>
    <w:pPr>
      <w:ind w:left="100" w:leftChars="400" w:hanging="200" w:hangingChars="200"/>
    </w:pPr>
  </w:style>
  <w:style w:type="paragraph" w:styleId="66">
    <w:name w:val="List 4"/>
    <w:basedOn w:val="1"/>
    <w:qFormat/>
    <w:uiPriority w:val="0"/>
    <w:pPr>
      <w:ind w:left="100" w:leftChars="600" w:hanging="200" w:hangingChars="200"/>
    </w:pPr>
  </w:style>
  <w:style w:type="paragraph" w:styleId="67">
    <w:name w:val="List 5"/>
    <w:basedOn w:val="1"/>
    <w:qFormat/>
    <w:uiPriority w:val="0"/>
    <w:pPr>
      <w:ind w:left="100" w:leftChars="800" w:hanging="200" w:hangingChars="200"/>
    </w:pPr>
  </w:style>
  <w:style w:type="paragraph" w:styleId="68">
    <w:name w:val="List Bullet"/>
    <w:basedOn w:val="1"/>
    <w:uiPriority w:val="0"/>
    <w:pPr>
      <w:numPr>
        <w:ilvl w:val="0"/>
        <w:numId w:val="1"/>
      </w:numPr>
    </w:pPr>
  </w:style>
  <w:style w:type="paragraph" w:styleId="69">
    <w:name w:val="List Bullet 2"/>
    <w:basedOn w:val="1"/>
    <w:uiPriority w:val="0"/>
    <w:pPr>
      <w:numPr>
        <w:ilvl w:val="0"/>
        <w:numId w:val="2"/>
      </w:numPr>
    </w:pPr>
  </w:style>
  <w:style w:type="paragraph" w:styleId="70">
    <w:name w:val="List Bullet 3"/>
    <w:basedOn w:val="1"/>
    <w:qFormat/>
    <w:uiPriority w:val="0"/>
    <w:pPr>
      <w:numPr>
        <w:ilvl w:val="0"/>
        <w:numId w:val="3"/>
      </w:numPr>
    </w:pPr>
  </w:style>
  <w:style w:type="paragraph" w:styleId="71">
    <w:name w:val="List Bullet 4"/>
    <w:basedOn w:val="1"/>
    <w:qFormat/>
    <w:uiPriority w:val="0"/>
    <w:pPr>
      <w:numPr>
        <w:ilvl w:val="0"/>
        <w:numId w:val="4"/>
      </w:numPr>
    </w:pPr>
  </w:style>
  <w:style w:type="paragraph" w:styleId="72">
    <w:name w:val="List Bullet 5"/>
    <w:basedOn w:val="1"/>
    <w:qFormat/>
    <w:uiPriority w:val="0"/>
    <w:pPr>
      <w:numPr>
        <w:ilvl w:val="0"/>
        <w:numId w:val="5"/>
      </w:numPr>
    </w:pPr>
  </w:style>
  <w:style w:type="paragraph" w:styleId="73">
    <w:name w:val="List Continue"/>
    <w:basedOn w:val="1"/>
    <w:uiPriority w:val="0"/>
    <w:pPr>
      <w:spacing w:after="120"/>
      <w:ind w:left="420" w:leftChars="200"/>
    </w:pPr>
  </w:style>
  <w:style w:type="paragraph" w:styleId="74">
    <w:name w:val="List Continue 2"/>
    <w:basedOn w:val="1"/>
    <w:uiPriority w:val="0"/>
    <w:pPr>
      <w:spacing w:after="120"/>
      <w:ind w:left="840" w:leftChars="400"/>
    </w:pPr>
  </w:style>
  <w:style w:type="paragraph" w:styleId="75">
    <w:name w:val="List Continue 3"/>
    <w:basedOn w:val="1"/>
    <w:qFormat/>
    <w:uiPriority w:val="0"/>
    <w:pPr>
      <w:spacing w:after="120"/>
      <w:ind w:left="1260" w:leftChars="600"/>
    </w:pPr>
  </w:style>
  <w:style w:type="paragraph" w:styleId="76">
    <w:name w:val="List Continue 4"/>
    <w:basedOn w:val="1"/>
    <w:qFormat/>
    <w:uiPriority w:val="0"/>
    <w:pPr>
      <w:spacing w:after="120"/>
      <w:ind w:left="1680" w:leftChars="800"/>
    </w:pPr>
  </w:style>
  <w:style w:type="paragraph" w:styleId="77">
    <w:name w:val="List Continue 5"/>
    <w:basedOn w:val="1"/>
    <w:uiPriority w:val="0"/>
    <w:pPr>
      <w:spacing w:after="120"/>
      <w:ind w:left="2100" w:leftChars="1000"/>
    </w:pPr>
  </w:style>
  <w:style w:type="paragraph" w:styleId="78">
    <w:name w:val="List Number"/>
    <w:basedOn w:val="1"/>
    <w:uiPriority w:val="0"/>
    <w:pPr>
      <w:numPr>
        <w:ilvl w:val="0"/>
        <w:numId w:val="6"/>
      </w:numPr>
    </w:pPr>
  </w:style>
  <w:style w:type="paragraph" w:styleId="79">
    <w:name w:val="List Number 2"/>
    <w:basedOn w:val="1"/>
    <w:qFormat/>
    <w:uiPriority w:val="0"/>
    <w:pPr>
      <w:numPr>
        <w:ilvl w:val="0"/>
        <w:numId w:val="7"/>
      </w:numPr>
    </w:pPr>
  </w:style>
  <w:style w:type="paragraph" w:styleId="80">
    <w:name w:val="List Number 3"/>
    <w:basedOn w:val="1"/>
    <w:uiPriority w:val="0"/>
    <w:pPr>
      <w:numPr>
        <w:ilvl w:val="0"/>
        <w:numId w:val="8"/>
      </w:numPr>
    </w:pPr>
  </w:style>
  <w:style w:type="paragraph" w:styleId="81">
    <w:name w:val="List Number 4"/>
    <w:basedOn w:val="1"/>
    <w:qFormat/>
    <w:uiPriority w:val="0"/>
    <w:pPr>
      <w:numPr>
        <w:ilvl w:val="0"/>
        <w:numId w:val="9"/>
      </w:numPr>
    </w:pPr>
  </w:style>
  <w:style w:type="paragraph" w:styleId="82">
    <w:name w:val="List Number 5"/>
    <w:basedOn w:val="1"/>
    <w:uiPriority w:val="0"/>
    <w:pPr>
      <w:numPr>
        <w:ilvl w:val="0"/>
        <w:numId w:val="10"/>
      </w:numPr>
    </w:pPr>
  </w:style>
  <w:style w:type="paragraph" w:styleId="83">
    <w:name w:val="macro"/>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86">
    <w:name w:val="Normal Indent"/>
    <w:basedOn w:val="1"/>
    <w:qFormat/>
    <w:uiPriority w:val="0"/>
    <w:pPr>
      <w:ind w:firstLine="420" w:firstLineChars="200"/>
    </w:pPr>
  </w:style>
  <w:style w:type="paragraph" w:styleId="87">
    <w:name w:val="Note Heading"/>
    <w:basedOn w:val="1"/>
    <w:next w:val="1"/>
    <w:qFormat/>
    <w:uiPriority w:val="0"/>
    <w:pPr>
      <w:jc w:val="center"/>
    </w:pPr>
  </w:style>
  <w:style w:type="character" w:styleId="88">
    <w:name w:val="page number"/>
    <w:basedOn w:val="11"/>
    <w:uiPriority w:val="0"/>
  </w:style>
  <w:style w:type="paragraph" w:styleId="89">
    <w:name w:val="Plain Text"/>
    <w:basedOn w:val="1"/>
    <w:qFormat/>
    <w:uiPriority w:val="0"/>
    <w:rPr>
      <w:rFonts w:ascii="SimSun" w:hAnsi="Courier New" w:cs="Courier New"/>
      <w:szCs w:val="21"/>
    </w:rPr>
  </w:style>
  <w:style w:type="paragraph" w:styleId="90">
    <w:name w:val="Salutation"/>
    <w:basedOn w:val="1"/>
    <w:next w:val="1"/>
    <w:qFormat/>
    <w:uiPriority w:val="0"/>
  </w:style>
  <w:style w:type="paragraph" w:styleId="91">
    <w:name w:val="Signature"/>
    <w:basedOn w:val="1"/>
    <w:qFormat/>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qFormat/>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qFormat/>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qFormat/>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qFormat/>
    <w:uiPriority w:val="0"/>
    <w:pPr>
      <w:ind w:left="420" w:leftChars="200"/>
    </w:pPr>
  </w:style>
  <w:style w:type="paragraph" w:styleId="129">
    <w:name w:val="table of figures"/>
    <w:basedOn w:val="1"/>
    <w:next w:val="1"/>
    <w:qFormat/>
    <w:uiPriority w:val="0"/>
    <w:pPr>
      <w:ind w:leftChars="200" w:hanging="200" w:hangingChars="200"/>
    </w:pPr>
  </w:style>
  <w:style w:type="table" w:styleId="130">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qFormat/>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uiPriority w:val="0"/>
    <w:pPr>
      <w:spacing w:before="120"/>
    </w:pPr>
    <w:rPr>
      <w:rFonts w:ascii="Arial" w:hAnsi="Arial" w:cs="Arial"/>
      <w:sz w:val="24"/>
      <w:szCs w:val="24"/>
    </w:rPr>
  </w:style>
  <w:style w:type="paragraph" w:styleId="142">
    <w:name w:val="toc 1"/>
    <w:basedOn w:val="1"/>
    <w:next w:val="1"/>
    <w:qFormat/>
    <w:uiPriority w:val="0"/>
  </w:style>
  <w:style w:type="paragraph" w:styleId="143">
    <w:name w:val="toc 2"/>
    <w:basedOn w:val="1"/>
    <w:next w:val="1"/>
    <w:qFormat/>
    <w:uiPriority w:val="0"/>
    <w:pPr>
      <w:ind w:left="420" w:leftChars="200"/>
    </w:pPr>
  </w:style>
  <w:style w:type="paragraph" w:styleId="144">
    <w:name w:val="toc 3"/>
    <w:basedOn w:val="1"/>
    <w:next w:val="1"/>
    <w:uiPriority w:val="0"/>
    <w:pPr>
      <w:ind w:left="840" w:leftChars="400"/>
    </w:pPr>
  </w:style>
  <w:style w:type="paragraph" w:styleId="145">
    <w:name w:val="toc 4"/>
    <w:basedOn w:val="1"/>
    <w:next w:val="1"/>
    <w:uiPriority w:val="0"/>
    <w:pPr>
      <w:ind w:left="1260" w:leftChars="600"/>
    </w:pPr>
  </w:style>
  <w:style w:type="paragraph" w:styleId="146">
    <w:name w:val="toc 5"/>
    <w:basedOn w:val="1"/>
    <w:next w:val="1"/>
    <w:qFormat/>
    <w:uiPriority w:val="0"/>
    <w:pPr>
      <w:ind w:left="1680" w:leftChars="800"/>
    </w:pPr>
  </w:style>
  <w:style w:type="paragraph" w:styleId="147">
    <w:name w:val="toc 6"/>
    <w:basedOn w:val="1"/>
    <w:next w:val="1"/>
    <w:uiPriority w:val="0"/>
    <w:pPr>
      <w:ind w:left="2100" w:leftChars="1000"/>
    </w:pPr>
  </w:style>
  <w:style w:type="paragraph" w:styleId="148">
    <w:name w:val="toc 7"/>
    <w:basedOn w:val="1"/>
    <w:next w:val="1"/>
    <w:uiPriority w:val="0"/>
    <w:pPr>
      <w:ind w:left="2520" w:leftChars="1200"/>
    </w:pPr>
  </w:style>
  <w:style w:type="paragraph" w:styleId="149">
    <w:name w:val="toc 8"/>
    <w:basedOn w:val="1"/>
    <w:next w:val="1"/>
    <w:uiPriority w:val="0"/>
    <w:pPr>
      <w:ind w:left="2940" w:leftChars="1400"/>
    </w:pPr>
  </w:style>
  <w:style w:type="paragraph" w:styleId="150">
    <w:name w:val="toc 9"/>
    <w:basedOn w:val="1"/>
    <w:next w:val="1"/>
    <w:qFormat/>
    <w:uiPriority w:val="0"/>
    <w:pPr>
      <w:ind w:left="3360" w:leftChars="1600"/>
    </w:pPr>
  </w:style>
  <w:style w:type="table" w:styleId="151">
    <w:name w:val="Light Shading"/>
    <w:basedOn w:val="12"/>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qFormat/>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qFormat/>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qFormat/>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qFormat/>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qFormat/>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qFormat/>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qFormat/>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qFormat/>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qFormat/>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qFormat/>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qFormat/>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qFormat/>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qFormat/>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qFormat/>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qFormat/>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qFormat/>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qFormat/>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qFormat/>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qFormat/>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qFormat/>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qFormat/>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qFormat/>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qFormat/>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qFormat/>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qFormat/>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qFormat/>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qFormat/>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qFormat/>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qFormat/>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qFormat/>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qFormat/>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qFormat/>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qFormat/>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qFormat/>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qFormat/>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qFormat/>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qFormat/>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qFormat/>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qFormat/>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qFormat/>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qFormat/>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qFormat/>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qFormat/>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qFormat/>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qFormat/>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qFormat/>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qFormat/>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qFormat/>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qFormat/>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qFormat/>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qFormat/>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qFormat/>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paragraph" w:styleId="249">
    <w:name w:val="List Paragraph"/>
    <w:basedOn w:val="1"/>
    <w:qFormat/>
    <w:uiPriority w:val="34"/>
    <w:pPr>
      <w:ind w:left="720"/>
      <w:contextualSpacing/>
    </w:pPr>
  </w:style>
  <w:style w:type="paragraph" w:customStyle="1" w:styleId="250">
    <w:name w:val="WPSOffice手动目录 1"/>
    <w:uiPriority w:val="0"/>
    <w:pPr>
      <w:ind w:leftChars="0"/>
    </w:pPr>
    <w:rPr>
      <w:rFonts w:ascii="Times New Roman" w:hAnsi="Times New Roman" w:eastAsia="SimSun" w:cs="Times New Roman"/>
      <w:sz w:val="20"/>
      <w:szCs w:val="20"/>
    </w:rPr>
  </w:style>
  <w:style w:type="paragraph" w:customStyle="1" w:styleId="251">
    <w:name w:val="WPSOffice手动目录 2"/>
    <w:qFormat/>
    <w:uiPriority w:val="0"/>
    <w:pPr>
      <w:ind w:leftChars="200"/>
    </w:pPr>
    <w:rPr>
      <w:rFonts w:ascii="Times New Roman" w:hAnsi="Times New Roman" w:eastAsia="SimSun"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2022-03-16T14:19:00Z</dcterms:created>
  <dc:creator>Admin</dc:creator>
  <cp:lastModifiedBy>Lê Minh Hiến</cp:lastModifiedBy>
  <dcterms:modified xsi:type="dcterms:W3CDTF">2023-06-21T12:26:10Z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5ED1D00B687F46E18C2326D7C731C00D</vt:lpwstr>
  </property>
</Properties>
</file>